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C4D" w:rsidRPr="002B0744" w:rsidRDefault="00C14787" w:rsidP="008A5B76">
      <w:pPr>
        <w:autoSpaceDE w:val="0"/>
        <w:autoSpaceDN w:val="0"/>
        <w:spacing w:before="722" w:after="0" w:line="185" w:lineRule="auto"/>
        <w:ind w:left="1642"/>
        <w:rPr>
          <w:b/>
          <w:lang w:eastAsia="zh-CN"/>
        </w:rPr>
      </w:pPr>
      <w:r w:rsidRPr="002B0744">
        <w:rPr>
          <w:rFonts w:ascii="宋体" w:eastAsia="宋体" w:hAnsi="宋体"/>
          <w:b/>
          <w:color w:val="000000"/>
          <w:sz w:val="44"/>
          <w:lang w:eastAsia="zh-CN"/>
        </w:rPr>
        <w:t xml:space="preserve">《数字图像处理技术》大作业 </w:t>
      </w:r>
    </w:p>
    <w:p w:rsidR="00F01C4D" w:rsidRPr="002B0744" w:rsidRDefault="00C14787" w:rsidP="008A5B76">
      <w:pPr>
        <w:autoSpaceDE w:val="0"/>
        <w:autoSpaceDN w:val="0"/>
        <w:spacing w:before="3254" w:after="0" w:line="185" w:lineRule="auto"/>
        <w:ind w:left="1064"/>
        <w:rPr>
          <w:lang w:eastAsia="zh-CN"/>
        </w:rPr>
      </w:pPr>
      <w:r w:rsidRPr="002B0744">
        <w:rPr>
          <w:rFonts w:ascii="宋体" w:eastAsia="宋体" w:hAnsi="宋体"/>
          <w:color w:val="000000"/>
          <w:sz w:val="28"/>
          <w:lang w:eastAsia="zh-CN"/>
        </w:rPr>
        <w:t xml:space="preserve">题目： </w:t>
      </w:r>
      <w:r w:rsidRPr="002B0744">
        <w:rPr>
          <w:rFonts w:ascii="宋体" w:eastAsia="宋体" w:hAnsi="宋体" w:hint="eastAsia"/>
          <w:color w:val="000000"/>
          <w:sz w:val="28"/>
          <w:lang w:eastAsia="zh-CN"/>
        </w:rPr>
        <w:t>基于pyqt的</w:t>
      </w:r>
      <w:r w:rsidR="002B0744" w:rsidRPr="002B0744">
        <w:rPr>
          <w:rFonts w:ascii="宋体" w:eastAsia="宋体" w:hAnsi="宋体" w:hint="eastAsia"/>
          <w:color w:val="000000"/>
          <w:sz w:val="28"/>
          <w:lang w:eastAsia="zh-CN"/>
        </w:rPr>
        <w:t>综合</w:t>
      </w:r>
      <w:r w:rsidRPr="002B0744">
        <w:rPr>
          <w:rFonts w:ascii="宋体" w:eastAsia="宋体" w:hAnsi="宋体" w:hint="eastAsia"/>
          <w:color w:val="000000"/>
          <w:sz w:val="28"/>
          <w:lang w:eastAsia="zh-CN"/>
        </w:rPr>
        <w:t>图像美化系统</w:t>
      </w:r>
    </w:p>
    <w:p w:rsidR="00F01C4D" w:rsidRPr="002B0744" w:rsidRDefault="00C14787" w:rsidP="008A5B76">
      <w:pPr>
        <w:autoSpaceDE w:val="0"/>
        <w:autoSpaceDN w:val="0"/>
        <w:spacing w:before="624" w:after="0" w:line="185" w:lineRule="auto"/>
        <w:ind w:left="1064"/>
        <w:rPr>
          <w:lang w:eastAsia="zh-CN"/>
        </w:rPr>
      </w:pPr>
      <w:r w:rsidRPr="002B0744">
        <w:rPr>
          <w:rFonts w:ascii="宋体" w:eastAsia="宋体" w:hAnsi="宋体"/>
          <w:color w:val="000000"/>
          <w:sz w:val="28"/>
          <w:lang w:eastAsia="zh-CN"/>
        </w:rPr>
        <w:t xml:space="preserve">班级： </w:t>
      </w:r>
      <w:proofErr w:type="gramStart"/>
      <w:r w:rsidRPr="002B0744">
        <w:rPr>
          <w:rFonts w:ascii="宋体" w:eastAsia="宋体" w:hAnsi="宋体" w:hint="eastAsia"/>
          <w:color w:val="000000"/>
          <w:sz w:val="28"/>
          <w:lang w:eastAsia="zh-CN"/>
        </w:rPr>
        <w:t>数媒</w:t>
      </w:r>
      <w:proofErr w:type="gramEnd"/>
      <w:r w:rsidRPr="002B0744">
        <w:rPr>
          <w:rFonts w:ascii="宋体" w:eastAsia="宋体" w:hAnsi="宋体" w:hint="eastAsia"/>
          <w:color w:val="000000"/>
          <w:sz w:val="28"/>
          <w:lang w:eastAsia="zh-CN"/>
        </w:rPr>
        <w:t>2</w:t>
      </w:r>
      <w:r w:rsidRPr="002B0744">
        <w:rPr>
          <w:rFonts w:ascii="宋体" w:eastAsia="宋体" w:hAnsi="宋体"/>
          <w:color w:val="000000"/>
          <w:sz w:val="28"/>
          <w:lang w:eastAsia="zh-CN"/>
        </w:rPr>
        <w:t>002</w:t>
      </w:r>
    </w:p>
    <w:p w:rsidR="00F01C4D" w:rsidRPr="002B0744" w:rsidRDefault="00C14787" w:rsidP="008A5B76">
      <w:pPr>
        <w:autoSpaceDE w:val="0"/>
        <w:autoSpaceDN w:val="0"/>
        <w:spacing w:before="624" w:after="0" w:line="185" w:lineRule="auto"/>
        <w:ind w:left="1064"/>
        <w:rPr>
          <w:lang w:eastAsia="zh-CN"/>
        </w:rPr>
      </w:pPr>
      <w:r w:rsidRPr="002B0744">
        <w:rPr>
          <w:rFonts w:ascii="宋体" w:eastAsia="宋体" w:hAnsi="宋体"/>
          <w:color w:val="000000"/>
          <w:sz w:val="28"/>
          <w:lang w:eastAsia="zh-CN"/>
        </w:rPr>
        <w:t xml:space="preserve">姓名： </w:t>
      </w:r>
      <w:r w:rsidRPr="002B0744">
        <w:rPr>
          <w:rFonts w:ascii="宋体" w:eastAsia="宋体" w:hAnsi="宋体" w:hint="eastAsia"/>
          <w:color w:val="000000"/>
          <w:sz w:val="28"/>
          <w:lang w:eastAsia="zh-CN"/>
        </w:rPr>
        <w:t>李子</w:t>
      </w:r>
      <w:proofErr w:type="gramStart"/>
      <w:r w:rsidRPr="002B0744">
        <w:rPr>
          <w:rFonts w:ascii="宋体" w:eastAsia="宋体" w:hAnsi="宋体" w:hint="eastAsia"/>
          <w:color w:val="000000"/>
          <w:sz w:val="28"/>
          <w:lang w:eastAsia="zh-CN"/>
        </w:rPr>
        <w:t>睿</w:t>
      </w:r>
      <w:proofErr w:type="gramEnd"/>
    </w:p>
    <w:p w:rsidR="00F01C4D" w:rsidRPr="002B0744" w:rsidRDefault="00C14787" w:rsidP="008A5B76">
      <w:pPr>
        <w:autoSpaceDE w:val="0"/>
        <w:autoSpaceDN w:val="0"/>
        <w:spacing w:before="616" w:after="0" w:line="185" w:lineRule="auto"/>
        <w:ind w:left="1062"/>
        <w:rPr>
          <w:rFonts w:ascii="等线" w:eastAsia="等线" w:hAnsi="等线"/>
          <w:color w:val="000000"/>
          <w:sz w:val="28"/>
          <w:lang w:eastAsia="zh-CN"/>
        </w:rPr>
      </w:pPr>
      <w:r w:rsidRPr="002B0744">
        <w:rPr>
          <w:rFonts w:ascii="等线" w:eastAsia="等线" w:hAnsi="等线"/>
          <w:color w:val="000000"/>
          <w:sz w:val="28"/>
          <w:lang w:eastAsia="zh-CN"/>
        </w:rPr>
        <w:t>学号： 1191200226</w:t>
      </w:r>
    </w:p>
    <w:p w:rsidR="002B0744" w:rsidRDefault="002B0744" w:rsidP="008A5B76">
      <w:pPr>
        <w:autoSpaceDE w:val="0"/>
        <w:autoSpaceDN w:val="0"/>
        <w:spacing w:before="616" w:after="0" w:line="185" w:lineRule="auto"/>
        <w:ind w:left="1062"/>
        <w:rPr>
          <w:lang w:eastAsia="zh-CN"/>
        </w:rPr>
      </w:pPr>
    </w:p>
    <w:p w:rsidR="002B0744" w:rsidRDefault="002B0744" w:rsidP="008A5B76">
      <w:pPr>
        <w:autoSpaceDE w:val="0"/>
        <w:autoSpaceDN w:val="0"/>
        <w:spacing w:before="616" w:after="0" w:line="185" w:lineRule="auto"/>
        <w:ind w:left="1062"/>
        <w:rPr>
          <w:lang w:eastAsia="zh-CN"/>
        </w:rPr>
      </w:pPr>
    </w:p>
    <w:p w:rsidR="002B0744" w:rsidRDefault="002B0744" w:rsidP="008A5B76">
      <w:pPr>
        <w:autoSpaceDE w:val="0"/>
        <w:autoSpaceDN w:val="0"/>
        <w:spacing w:before="616" w:after="0" w:line="185" w:lineRule="auto"/>
        <w:ind w:left="1062"/>
        <w:rPr>
          <w:lang w:eastAsia="zh-CN"/>
        </w:rPr>
      </w:pPr>
    </w:p>
    <w:p w:rsidR="002B0744" w:rsidRDefault="002B0744" w:rsidP="008A5B76">
      <w:pPr>
        <w:autoSpaceDE w:val="0"/>
        <w:autoSpaceDN w:val="0"/>
        <w:spacing w:before="616" w:after="0" w:line="185" w:lineRule="auto"/>
        <w:ind w:left="1062"/>
        <w:rPr>
          <w:lang w:eastAsia="zh-CN"/>
        </w:rPr>
      </w:pPr>
    </w:p>
    <w:p w:rsidR="002B0744" w:rsidRDefault="002B0744" w:rsidP="008A5B76">
      <w:pPr>
        <w:autoSpaceDE w:val="0"/>
        <w:autoSpaceDN w:val="0"/>
        <w:spacing w:before="616" w:after="0" w:line="185" w:lineRule="auto"/>
        <w:ind w:left="1062"/>
        <w:rPr>
          <w:lang w:eastAsia="zh-CN"/>
        </w:rPr>
      </w:pPr>
    </w:p>
    <w:p w:rsidR="002B0744" w:rsidRDefault="002B0744" w:rsidP="008A5B76">
      <w:pPr>
        <w:autoSpaceDE w:val="0"/>
        <w:autoSpaceDN w:val="0"/>
        <w:spacing w:before="616" w:after="0" w:line="185" w:lineRule="auto"/>
        <w:ind w:left="1062"/>
        <w:rPr>
          <w:lang w:eastAsia="zh-CN"/>
        </w:rPr>
      </w:pPr>
    </w:p>
    <w:p w:rsidR="002B0744" w:rsidRDefault="002B0744" w:rsidP="008A5B76">
      <w:pPr>
        <w:autoSpaceDE w:val="0"/>
        <w:autoSpaceDN w:val="0"/>
        <w:spacing w:before="616" w:after="0" w:line="185" w:lineRule="auto"/>
        <w:ind w:left="1062"/>
        <w:rPr>
          <w:lang w:eastAsia="zh-CN"/>
        </w:rPr>
      </w:pPr>
    </w:p>
    <w:p w:rsidR="002B0744" w:rsidRDefault="002B0744" w:rsidP="008A5B76">
      <w:pPr>
        <w:autoSpaceDE w:val="0"/>
        <w:autoSpaceDN w:val="0"/>
        <w:spacing w:before="616" w:after="0" w:line="185" w:lineRule="auto"/>
        <w:ind w:left="1062"/>
        <w:rPr>
          <w:rFonts w:ascii="宋体" w:eastAsia="宋体" w:hAnsi="宋体"/>
          <w:sz w:val="24"/>
          <w:szCs w:val="24"/>
          <w:lang w:eastAsia="zh-CN"/>
        </w:rPr>
      </w:pP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 xml:space="preserve">                                                                  </w:t>
      </w:r>
      <w:r>
        <w:rPr>
          <w:rFonts w:ascii="宋体" w:eastAsia="宋体" w:hAnsi="宋体" w:hint="eastAsia"/>
          <w:sz w:val="24"/>
          <w:szCs w:val="24"/>
          <w:lang w:eastAsia="zh-CN"/>
        </w:rPr>
        <w:t xml:space="preserve"> </w:t>
      </w:r>
      <w:r>
        <w:rPr>
          <w:rFonts w:ascii="宋体" w:eastAsia="宋体" w:hAnsi="宋体"/>
          <w:sz w:val="24"/>
          <w:szCs w:val="24"/>
          <w:lang w:eastAsia="zh-CN"/>
        </w:rPr>
        <w:t xml:space="preserve">                                                                     </w:t>
      </w:r>
    </w:p>
    <w:p w:rsidR="002B0744" w:rsidRDefault="002B0744" w:rsidP="008A5B76">
      <w:pPr>
        <w:autoSpaceDE w:val="0"/>
        <w:autoSpaceDN w:val="0"/>
        <w:spacing w:before="360" w:after="0" w:line="360" w:lineRule="auto"/>
        <w:rPr>
          <w:rFonts w:ascii="宋体" w:eastAsia="宋体" w:hAnsi="宋体"/>
          <w:sz w:val="24"/>
          <w:szCs w:val="24"/>
          <w:lang w:eastAsia="zh-CN"/>
        </w:rPr>
      </w:pPr>
    </w:p>
    <w:p w:rsidR="002C1E7E" w:rsidRDefault="002C1E7E" w:rsidP="008A5B76">
      <w:pPr>
        <w:snapToGrid w:val="0"/>
        <w:spacing w:after="0" w:line="360" w:lineRule="auto"/>
        <w:jc w:val="both"/>
        <w:rPr>
          <w:rFonts w:ascii="宋体" w:eastAsia="宋体" w:hAnsi="宋体"/>
          <w:b/>
          <w:sz w:val="32"/>
          <w:lang w:eastAsia="zh-CN"/>
        </w:rPr>
      </w:pPr>
      <w:r w:rsidRPr="00427EBB">
        <w:rPr>
          <w:rFonts w:ascii="宋体" w:eastAsia="宋体" w:hAnsi="宋体" w:hint="eastAsia"/>
          <w:b/>
          <w:sz w:val="32"/>
          <w:lang w:eastAsia="zh-CN"/>
        </w:rPr>
        <w:lastRenderedPageBreak/>
        <w:t>一、</w:t>
      </w:r>
      <w:r>
        <w:rPr>
          <w:rFonts w:ascii="宋体" w:eastAsia="宋体" w:hAnsi="宋体" w:hint="eastAsia"/>
          <w:b/>
          <w:sz w:val="32"/>
          <w:lang w:eastAsia="zh-CN"/>
        </w:rPr>
        <w:t>实验的总体设计方案</w:t>
      </w:r>
    </w:p>
    <w:p w:rsidR="002C1E7E" w:rsidRDefault="00EB23D6" w:rsidP="008A5B76">
      <w:pPr>
        <w:snapToGrid w:val="0"/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本课设选题为图像美化系统，编写语言为python</w:t>
      </w:r>
      <w:r>
        <w:rPr>
          <w:rFonts w:ascii="宋体" w:eastAsia="宋体" w:hAnsi="宋体"/>
          <w:sz w:val="24"/>
          <w:lang w:eastAsia="zh-CN"/>
        </w:rPr>
        <w:t>,</w:t>
      </w:r>
      <w:r>
        <w:rPr>
          <w:rFonts w:ascii="宋体" w:eastAsia="宋体" w:hAnsi="宋体" w:hint="eastAsia"/>
          <w:sz w:val="24"/>
          <w:lang w:eastAsia="zh-CN"/>
        </w:rPr>
        <w:t>任务实现</w:t>
      </w:r>
      <w:r w:rsidR="00AD5020">
        <w:rPr>
          <w:rFonts w:ascii="宋体" w:eastAsia="宋体" w:hAnsi="宋体" w:hint="eastAsia"/>
          <w:sz w:val="24"/>
          <w:lang w:eastAsia="zh-CN"/>
        </w:rPr>
        <w:t>使用了</w:t>
      </w:r>
      <w:r>
        <w:rPr>
          <w:rFonts w:ascii="宋体" w:eastAsia="宋体" w:hAnsi="宋体"/>
          <w:sz w:val="24"/>
          <w:lang w:eastAsia="zh-CN"/>
        </w:rPr>
        <w:t>python-</w:t>
      </w:r>
      <w:r>
        <w:rPr>
          <w:rFonts w:ascii="宋体" w:eastAsia="宋体" w:hAnsi="宋体" w:hint="eastAsia"/>
          <w:sz w:val="24"/>
          <w:lang w:eastAsia="zh-CN"/>
        </w:rPr>
        <w:t>opencv</w:t>
      </w:r>
      <w:r w:rsidR="00AD5020">
        <w:rPr>
          <w:rFonts w:ascii="宋体" w:eastAsia="宋体" w:hAnsi="宋体" w:hint="eastAsia"/>
          <w:sz w:val="24"/>
          <w:lang w:eastAsia="zh-CN"/>
        </w:rPr>
        <w:t>,</w:t>
      </w:r>
      <w:r w:rsidR="00AD5020">
        <w:rPr>
          <w:rFonts w:ascii="宋体" w:eastAsia="宋体" w:hAnsi="宋体"/>
          <w:sz w:val="24"/>
          <w:lang w:eastAsia="zh-CN"/>
        </w:rPr>
        <w:t>PIL</w:t>
      </w:r>
      <w:r>
        <w:rPr>
          <w:rFonts w:ascii="宋体" w:eastAsia="宋体" w:hAnsi="宋体" w:hint="eastAsia"/>
          <w:sz w:val="24"/>
          <w:lang w:eastAsia="zh-CN"/>
        </w:rPr>
        <w:t>库</w:t>
      </w:r>
      <w:r w:rsidR="00AD5020">
        <w:rPr>
          <w:rFonts w:ascii="宋体" w:eastAsia="宋体" w:hAnsi="宋体" w:hint="eastAsia"/>
          <w:sz w:val="24"/>
          <w:lang w:eastAsia="zh-CN"/>
        </w:rPr>
        <w:t>等。GUI</w:t>
      </w:r>
      <w:r w:rsidR="00AD5020">
        <w:rPr>
          <w:rFonts w:ascii="宋体" w:eastAsia="宋体" w:hAnsi="宋体"/>
          <w:sz w:val="24"/>
          <w:lang w:eastAsia="zh-CN"/>
        </w:rPr>
        <w:t>(</w:t>
      </w:r>
      <w:r w:rsidR="00AD5020" w:rsidRPr="00AD5020">
        <w:rPr>
          <w:rFonts w:ascii="宋体" w:eastAsia="宋体" w:hAnsi="宋体"/>
          <w:sz w:val="24"/>
          <w:lang w:eastAsia="zh-CN"/>
        </w:rPr>
        <w:t>Graphical User Interface</w:t>
      </w:r>
      <w:r w:rsidR="00AD5020">
        <w:rPr>
          <w:rFonts w:ascii="宋体" w:eastAsia="宋体" w:hAnsi="宋体"/>
          <w:sz w:val="24"/>
          <w:lang w:eastAsia="zh-CN"/>
        </w:rPr>
        <w:t>)</w:t>
      </w:r>
      <w:r w:rsidR="00AD5020" w:rsidRPr="00AD5020">
        <w:rPr>
          <w:rFonts w:ascii="宋体" w:eastAsia="宋体" w:hAnsi="宋体"/>
          <w:sz w:val="24"/>
          <w:lang w:eastAsia="zh-CN"/>
        </w:rPr>
        <w:t>图形用户界面</w:t>
      </w:r>
      <w:r w:rsidR="00AD5020">
        <w:rPr>
          <w:rFonts w:ascii="宋体" w:eastAsia="宋体" w:hAnsi="宋体" w:hint="eastAsia"/>
          <w:sz w:val="24"/>
          <w:lang w:eastAsia="zh-CN"/>
        </w:rPr>
        <w:t>搭建基于pyqt</w:t>
      </w:r>
      <w:r w:rsidR="00AD5020">
        <w:rPr>
          <w:rFonts w:ascii="宋体" w:eastAsia="宋体" w:hAnsi="宋体"/>
          <w:sz w:val="24"/>
          <w:lang w:eastAsia="zh-CN"/>
        </w:rPr>
        <w:t>5</w:t>
      </w:r>
      <w:r w:rsidR="00AD5020">
        <w:rPr>
          <w:rFonts w:ascii="宋体" w:eastAsia="宋体" w:hAnsi="宋体" w:hint="eastAsia"/>
          <w:sz w:val="24"/>
          <w:lang w:eastAsia="zh-CN"/>
        </w:rPr>
        <w:t>的</w:t>
      </w:r>
      <w:r w:rsidR="00AD5020" w:rsidRPr="00AD5020">
        <w:rPr>
          <w:rFonts w:ascii="宋体" w:eastAsia="宋体" w:hAnsi="宋体"/>
          <w:sz w:val="24"/>
          <w:lang w:eastAsia="zh-CN"/>
        </w:rPr>
        <w:t>QtWidgets</w:t>
      </w:r>
      <w:r w:rsidR="00AD5020">
        <w:rPr>
          <w:rFonts w:ascii="宋体" w:eastAsia="宋体" w:hAnsi="宋体" w:hint="eastAsia"/>
          <w:sz w:val="24"/>
          <w:lang w:eastAsia="zh-CN"/>
        </w:rPr>
        <w:t>库来生成主界面窗口，Q</w:t>
      </w:r>
      <w:r w:rsidR="00E71D8C">
        <w:rPr>
          <w:rFonts w:ascii="宋体" w:eastAsia="宋体" w:hAnsi="宋体"/>
          <w:sz w:val="24"/>
          <w:lang w:eastAsia="zh-CN"/>
        </w:rPr>
        <w:t>tCore</w:t>
      </w:r>
      <w:r w:rsidR="00E71D8C">
        <w:rPr>
          <w:rFonts w:ascii="宋体" w:eastAsia="宋体" w:hAnsi="宋体" w:hint="eastAsia"/>
          <w:sz w:val="24"/>
          <w:lang w:eastAsia="zh-CN"/>
        </w:rPr>
        <w:t>库来完成按钮映射与事件触发，</w:t>
      </w:r>
      <w:r w:rsidR="00E71D8C" w:rsidRPr="00E71D8C">
        <w:rPr>
          <w:rFonts w:ascii="宋体" w:eastAsia="宋体" w:hAnsi="宋体"/>
          <w:sz w:val="24"/>
          <w:lang w:eastAsia="zh-CN"/>
        </w:rPr>
        <w:t>PyQt5.QtGui</w:t>
      </w:r>
      <w:r w:rsidR="00E71D8C">
        <w:rPr>
          <w:rFonts w:ascii="宋体" w:eastAsia="宋体" w:hAnsi="宋体" w:hint="eastAsia"/>
          <w:sz w:val="24"/>
          <w:lang w:eastAsia="zh-CN"/>
        </w:rPr>
        <w:t>库来美化界面等</w:t>
      </w:r>
      <w:r w:rsidR="00AD5020">
        <w:rPr>
          <w:rFonts w:ascii="宋体" w:eastAsia="宋体" w:hAnsi="宋体" w:hint="eastAsia"/>
          <w:sz w:val="24"/>
          <w:lang w:eastAsia="zh-CN"/>
        </w:rPr>
        <w:t>。</w:t>
      </w:r>
    </w:p>
    <w:p w:rsidR="00AD5020" w:rsidRDefault="00E71D8C" w:rsidP="008A5B76">
      <w:pPr>
        <w:snapToGrid w:val="0"/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本图片美化系统将支持用户读入较广类型的灰度或彩色图（</w:t>
      </w:r>
      <w:bookmarkStart w:id="0" w:name="_Hlk105453511"/>
      <w:r>
        <w:rPr>
          <w:rFonts w:ascii="宋体" w:eastAsia="宋体" w:hAnsi="宋体" w:hint="eastAsia"/>
          <w:sz w:val="24"/>
          <w:lang w:eastAsia="zh-CN"/>
        </w:rPr>
        <w:t>bmp，jpg，png</w:t>
      </w:r>
      <w:bookmarkEnd w:id="0"/>
      <w:r>
        <w:rPr>
          <w:rFonts w:ascii="宋体" w:eastAsia="宋体" w:hAnsi="宋体" w:hint="eastAsia"/>
          <w:sz w:val="24"/>
          <w:lang w:eastAsia="zh-CN"/>
        </w:rPr>
        <w:t>等），提供图像预处理，图像增强，目标识别与描边，图像截取与拼接，特殊美化处理，照片滤镜添加，人脸美化等一系列功能。此外，本系统还内置了学习监督模块，可通过调用电脑摄像头对使用者进行瞌睡提醒功能。</w:t>
      </w:r>
    </w:p>
    <w:p w:rsidR="00AD5020" w:rsidRPr="00E71D8C" w:rsidRDefault="00E71D8C" w:rsidP="008A5B76">
      <w:pPr>
        <w:snapToGrid w:val="0"/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本系统有较强的用户交互性，许多功能的调用参数可由用户通过多种方式指定，尽可能满足用户在不同场景下对图像处理的需求。此外，本系统具有较强的健壮性，广泛地</w:t>
      </w:r>
      <w:r w:rsidR="00F81C3D">
        <w:rPr>
          <w:rFonts w:ascii="宋体" w:eastAsia="宋体" w:hAnsi="宋体" w:hint="eastAsia"/>
          <w:sz w:val="24"/>
          <w:lang w:eastAsia="zh-CN"/>
        </w:rPr>
        <w:t>使用</w:t>
      </w:r>
      <w:r>
        <w:rPr>
          <w:rFonts w:ascii="宋体" w:eastAsia="宋体" w:hAnsi="宋体" w:hint="eastAsia"/>
          <w:sz w:val="24"/>
          <w:lang w:eastAsia="zh-CN"/>
        </w:rPr>
        <w:t>try语句捕捉</w:t>
      </w:r>
      <w:r w:rsidR="00F81C3D">
        <w:rPr>
          <w:rFonts w:ascii="宋体" w:eastAsia="宋体" w:hAnsi="宋体" w:hint="eastAsia"/>
          <w:sz w:val="24"/>
          <w:lang w:eastAsia="zh-CN"/>
        </w:rPr>
        <w:t>错误</w:t>
      </w:r>
      <w:r>
        <w:rPr>
          <w:rFonts w:ascii="宋体" w:eastAsia="宋体" w:hAnsi="宋体" w:hint="eastAsia"/>
          <w:sz w:val="24"/>
          <w:lang w:eastAsia="zh-CN"/>
        </w:rPr>
        <w:t>，消息框交互提醒等手段，保证用户在误操作</w:t>
      </w:r>
      <w:r w:rsidR="00F81C3D">
        <w:rPr>
          <w:rFonts w:ascii="宋体" w:eastAsia="宋体" w:hAnsi="宋体" w:hint="eastAsia"/>
          <w:sz w:val="24"/>
          <w:lang w:eastAsia="zh-CN"/>
        </w:rPr>
        <w:t>时，系统不会崩溃退出，</w:t>
      </w:r>
      <w:r w:rsidR="005C6B67">
        <w:rPr>
          <w:rFonts w:ascii="宋体" w:eastAsia="宋体" w:hAnsi="宋体" w:hint="eastAsia"/>
          <w:sz w:val="24"/>
          <w:lang w:eastAsia="zh-CN"/>
        </w:rPr>
        <w:t>尽可能提高</w:t>
      </w:r>
      <w:r w:rsidR="00F81C3D">
        <w:rPr>
          <w:rFonts w:ascii="宋体" w:eastAsia="宋体" w:hAnsi="宋体" w:hint="eastAsia"/>
          <w:sz w:val="24"/>
          <w:lang w:eastAsia="zh-CN"/>
        </w:rPr>
        <w:t>系统的</w:t>
      </w:r>
      <w:r w:rsidR="005C6B67">
        <w:rPr>
          <w:rFonts w:ascii="宋体" w:eastAsia="宋体" w:hAnsi="宋体" w:hint="eastAsia"/>
          <w:sz w:val="24"/>
          <w:lang w:eastAsia="zh-CN"/>
        </w:rPr>
        <w:t>使用体验。</w:t>
      </w:r>
    </w:p>
    <w:p w:rsidR="002C1E7E" w:rsidRDefault="002C1E7E" w:rsidP="008A5B76">
      <w:pPr>
        <w:snapToGrid w:val="0"/>
        <w:spacing w:after="0" w:line="360" w:lineRule="auto"/>
        <w:jc w:val="both"/>
        <w:rPr>
          <w:rFonts w:ascii="宋体" w:eastAsia="宋体" w:hAnsi="宋体"/>
          <w:b/>
          <w:sz w:val="32"/>
          <w:lang w:eastAsia="zh-CN"/>
        </w:rPr>
      </w:pPr>
      <w:r>
        <w:rPr>
          <w:rFonts w:ascii="宋体" w:eastAsia="宋体" w:hAnsi="宋体" w:hint="eastAsia"/>
          <w:b/>
          <w:sz w:val="32"/>
          <w:lang w:eastAsia="zh-CN"/>
        </w:rPr>
        <w:t>二、各功能实现的算法原理</w:t>
      </w:r>
    </w:p>
    <w:p w:rsidR="005C6B67" w:rsidRPr="007513FF" w:rsidRDefault="005C6B67" w:rsidP="008A5B76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r w:rsidRPr="007513FF">
        <w:rPr>
          <w:rFonts w:ascii="宋体" w:eastAsia="宋体" w:hAnsi="宋体" w:cs="微软雅黑" w:hint="eastAsia"/>
          <w:b/>
          <w:sz w:val="24"/>
          <w:lang w:eastAsia="zh-CN"/>
        </w:rPr>
        <w:t>图</w:t>
      </w:r>
      <w:r w:rsidRPr="007513FF">
        <w:rPr>
          <w:rFonts w:ascii="宋体" w:eastAsia="宋体" w:hAnsi="宋体" w:cs="MS Mincho" w:hint="eastAsia"/>
          <w:b/>
          <w:sz w:val="24"/>
          <w:lang w:eastAsia="zh-CN"/>
        </w:rPr>
        <w:t>像</w:t>
      </w:r>
      <w:r w:rsidRPr="007513FF">
        <w:rPr>
          <w:rFonts w:ascii="宋体" w:eastAsia="宋体" w:hAnsi="宋体" w:hint="eastAsia"/>
          <w:b/>
          <w:sz w:val="24"/>
          <w:lang w:eastAsia="zh-CN"/>
        </w:rPr>
        <w:t>存取与显示</w:t>
      </w:r>
    </w:p>
    <w:p w:rsidR="00EC4C07" w:rsidRDefault="005C6B6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 w:rsidRPr="005C6B67">
        <w:rPr>
          <w:rFonts w:ascii="宋体" w:eastAsia="宋体" w:hAnsi="宋体" w:cs="微软雅黑" w:hint="eastAsia"/>
          <w:sz w:val="24"/>
          <w:lang w:eastAsia="zh-CN"/>
        </w:rPr>
        <w:t>读</w:t>
      </w:r>
      <w:r w:rsidRPr="005C6B67">
        <w:rPr>
          <w:rFonts w:ascii="宋体" w:eastAsia="宋体" w:hAnsi="宋体" w:cs="MS Mincho" w:hint="eastAsia"/>
          <w:sz w:val="24"/>
          <w:lang w:eastAsia="zh-CN"/>
        </w:rPr>
        <w:t>取</w:t>
      </w:r>
      <w:r w:rsidRPr="005C6B67">
        <w:rPr>
          <w:rFonts w:ascii="宋体" w:eastAsia="宋体" w:hAnsi="宋体" w:hint="eastAsia"/>
          <w:sz w:val="24"/>
          <w:lang w:eastAsia="zh-CN"/>
        </w:rPr>
        <w:t>文件时，利用</w:t>
      </w:r>
      <w:r w:rsidRPr="005C6B67">
        <w:rPr>
          <w:rFonts w:ascii="宋体" w:eastAsia="宋体" w:hAnsi="宋体"/>
          <w:sz w:val="24"/>
          <w:lang w:eastAsia="zh-CN"/>
        </w:rPr>
        <w:t>QFileDialog</w:t>
      </w:r>
      <w:r w:rsidRPr="005C6B67">
        <w:rPr>
          <w:rFonts w:ascii="宋体" w:eastAsia="宋体" w:hAnsi="宋体" w:hint="eastAsia"/>
          <w:sz w:val="24"/>
          <w:lang w:eastAsia="zh-CN"/>
        </w:rPr>
        <w:t>下的</w:t>
      </w:r>
      <w:r w:rsidRPr="005C6B67">
        <w:rPr>
          <w:rFonts w:ascii="宋体" w:eastAsia="宋体" w:hAnsi="宋体"/>
          <w:sz w:val="24"/>
          <w:lang w:eastAsia="zh-CN"/>
        </w:rPr>
        <w:t>getOpenFileName</w:t>
      </w:r>
      <w:r w:rsidRPr="005C6B67">
        <w:rPr>
          <w:rFonts w:ascii="宋体" w:eastAsia="宋体" w:hAnsi="宋体" w:hint="eastAsia"/>
          <w:sz w:val="24"/>
          <w:lang w:eastAsia="zh-CN"/>
        </w:rPr>
        <w:t>函数模块</w:t>
      </w:r>
      <w:r w:rsidR="006E059F">
        <w:rPr>
          <w:rFonts w:ascii="宋体" w:eastAsia="宋体" w:hAnsi="宋体" w:hint="eastAsia"/>
          <w:sz w:val="24"/>
          <w:lang w:eastAsia="zh-CN"/>
        </w:rPr>
        <w:t>弹</w:t>
      </w:r>
      <w:r w:rsidRPr="005C6B67">
        <w:rPr>
          <w:rFonts w:ascii="宋体" w:eastAsia="宋体" w:hAnsi="宋体" w:hint="eastAsia"/>
          <w:sz w:val="24"/>
          <w:lang w:eastAsia="zh-CN"/>
        </w:rPr>
        <w:t>出对话框引导用户动态选择目标图像的路径。之后利用im</w:t>
      </w:r>
      <w:r w:rsidRPr="005C6B67">
        <w:rPr>
          <w:rFonts w:ascii="宋体" w:eastAsia="宋体" w:hAnsi="宋体"/>
          <w:sz w:val="24"/>
          <w:lang w:eastAsia="zh-CN"/>
        </w:rPr>
        <w:t>read</w:t>
      </w:r>
      <w:r w:rsidRPr="005C6B67">
        <w:rPr>
          <w:rFonts w:ascii="宋体" w:eastAsia="宋体" w:hAnsi="宋体" w:hint="eastAsia"/>
          <w:sz w:val="24"/>
          <w:lang w:eastAsia="zh-CN"/>
        </w:rPr>
        <w:t>根据用户所提供的图像路径将图像读取到系统中。显示时，</w:t>
      </w:r>
      <w:r w:rsidR="00EC4C07" w:rsidRPr="00EC4C07">
        <w:rPr>
          <w:rFonts w:ascii="宋体" w:eastAsia="宋体" w:hAnsi="宋体" w:hint="eastAsia"/>
          <w:sz w:val="24"/>
          <w:lang w:eastAsia="zh-CN"/>
        </w:rPr>
        <w:t>创建</w:t>
      </w:r>
      <w:r w:rsidR="00EC4C07" w:rsidRPr="00EC4C07">
        <w:rPr>
          <w:rFonts w:ascii="宋体" w:eastAsia="宋体" w:hAnsi="宋体"/>
          <w:sz w:val="24"/>
          <w:lang w:eastAsia="zh-CN"/>
        </w:rPr>
        <w:t>QPixmap</w:t>
      </w:r>
      <w:r w:rsidR="00EC4C07" w:rsidRPr="00EC4C07">
        <w:rPr>
          <w:rFonts w:ascii="宋体" w:eastAsia="宋体" w:hAnsi="宋体" w:hint="eastAsia"/>
          <w:sz w:val="24"/>
          <w:lang w:eastAsia="zh-CN"/>
        </w:rPr>
        <w:t>对象</w:t>
      </w:r>
      <w:r w:rsidR="00EC4C07">
        <w:rPr>
          <w:rFonts w:ascii="宋体" w:eastAsia="宋体" w:hAnsi="宋体" w:hint="eastAsia"/>
          <w:sz w:val="24"/>
          <w:lang w:eastAsia="zh-CN"/>
        </w:rPr>
        <w:t>与</w:t>
      </w:r>
      <w:r w:rsidR="00EC4C07" w:rsidRPr="00EC4C07">
        <w:rPr>
          <w:rFonts w:ascii="宋体" w:eastAsia="宋体" w:hAnsi="宋体" w:hint="eastAsia"/>
          <w:sz w:val="24"/>
          <w:lang w:eastAsia="zh-CN"/>
        </w:rPr>
        <w:t>显示容器</w:t>
      </w:r>
      <w:r w:rsidR="00EC4C07" w:rsidRPr="00EC4C07">
        <w:rPr>
          <w:rFonts w:ascii="宋体" w:eastAsia="宋体" w:hAnsi="宋体"/>
          <w:sz w:val="24"/>
          <w:lang w:eastAsia="zh-CN"/>
        </w:rPr>
        <w:t>QGraphicsScene</w:t>
      </w:r>
      <w:r w:rsidR="00EC4C07" w:rsidRPr="00EC4C07">
        <w:rPr>
          <w:rFonts w:ascii="宋体" w:eastAsia="宋体" w:hAnsi="宋体" w:hint="eastAsia"/>
          <w:sz w:val="24"/>
          <w:lang w:eastAsia="zh-CN"/>
        </w:rPr>
        <w:t>对象</w:t>
      </w:r>
      <w:r w:rsidR="00EC4C07">
        <w:rPr>
          <w:rFonts w:ascii="宋体" w:eastAsia="宋体" w:hAnsi="宋体" w:hint="eastAsia"/>
          <w:sz w:val="24"/>
          <w:lang w:eastAsia="zh-CN"/>
        </w:rPr>
        <w:t>，将图像读入Q</w:t>
      </w:r>
      <w:r w:rsidR="00EC4C07">
        <w:rPr>
          <w:rFonts w:ascii="宋体" w:eastAsia="宋体" w:hAnsi="宋体"/>
          <w:sz w:val="24"/>
          <w:lang w:eastAsia="zh-CN"/>
        </w:rPr>
        <w:t>Pixma</w:t>
      </w:r>
      <w:r w:rsidR="00EC4C07">
        <w:rPr>
          <w:rFonts w:ascii="宋体" w:eastAsia="宋体" w:hAnsi="宋体" w:hint="eastAsia"/>
          <w:sz w:val="24"/>
          <w:lang w:eastAsia="zh-CN"/>
        </w:rPr>
        <w:t>p对象后，装入显示容器中。最后调用</w:t>
      </w:r>
      <w:r w:rsidR="00EC4C07" w:rsidRPr="00EC4C07">
        <w:rPr>
          <w:rFonts w:ascii="宋体" w:eastAsia="宋体" w:hAnsi="宋体"/>
          <w:sz w:val="24"/>
          <w:lang w:eastAsia="zh-CN"/>
        </w:rPr>
        <w:t>setScene</w:t>
      </w:r>
      <w:r w:rsidR="00EC4C07">
        <w:rPr>
          <w:rFonts w:ascii="宋体" w:eastAsia="宋体" w:hAnsi="宋体" w:hint="eastAsia"/>
          <w:sz w:val="24"/>
          <w:lang w:eastAsia="zh-CN"/>
        </w:rPr>
        <w:t>场景设置函数，即可</w:t>
      </w:r>
      <w:r w:rsidR="00EC4C07" w:rsidRPr="00EC4C07">
        <w:rPr>
          <w:rFonts w:ascii="宋体" w:eastAsia="宋体" w:hAnsi="宋体" w:hint="eastAsia"/>
          <w:sz w:val="24"/>
          <w:lang w:eastAsia="zh-CN"/>
        </w:rPr>
        <w:t>将</w:t>
      </w:r>
      <w:r w:rsidR="00EC4C07" w:rsidRPr="00EC4C07">
        <w:rPr>
          <w:rFonts w:ascii="宋体" w:eastAsia="宋体" w:hAnsi="宋体"/>
          <w:sz w:val="24"/>
          <w:lang w:eastAsia="zh-CN"/>
        </w:rPr>
        <w:t>QGraphicsScene</w:t>
      </w:r>
      <w:r w:rsidR="00EC4C07" w:rsidRPr="00EC4C07">
        <w:rPr>
          <w:rFonts w:ascii="宋体" w:eastAsia="宋体" w:hAnsi="宋体" w:hint="eastAsia"/>
          <w:sz w:val="24"/>
          <w:lang w:eastAsia="zh-CN"/>
        </w:rPr>
        <w:t>对象设置到</w:t>
      </w:r>
      <w:r w:rsidR="00EC4C07" w:rsidRPr="00EC4C07">
        <w:rPr>
          <w:rFonts w:ascii="宋体" w:eastAsia="宋体" w:hAnsi="宋体"/>
          <w:sz w:val="24"/>
          <w:lang w:eastAsia="zh-CN"/>
        </w:rPr>
        <w:t>QGraphicsView</w:t>
      </w:r>
      <w:r w:rsidR="00EC4C07" w:rsidRPr="00EC4C07">
        <w:rPr>
          <w:rFonts w:ascii="宋体" w:eastAsia="宋体" w:hAnsi="宋体" w:hint="eastAsia"/>
          <w:sz w:val="24"/>
          <w:lang w:eastAsia="zh-CN"/>
        </w:rPr>
        <w:t>区域实现图片显示</w:t>
      </w:r>
      <w:r w:rsidR="00EC4C07">
        <w:rPr>
          <w:rFonts w:ascii="宋体" w:eastAsia="宋体" w:hAnsi="宋体" w:hint="eastAsia"/>
          <w:sz w:val="24"/>
          <w:lang w:eastAsia="zh-CN"/>
        </w:rPr>
        <w:t>，将图片以可视化形式呈现给用户。显示模块会在用户每次对图像进行一次操作</w:t>
      </w:r>
      <w:proofErr w:type="gramStart"/>
      <w:r w:rsidR="00EC4C07">
        <w:rPr>
          <w:rFonts w:ascii="宋体" w:eastAsia="宋体" w:hAnsi="宋体" w:hint="eastAsia"/>
          <w:sz w:val="24"/>
          <w:lang w:eastAsia="zh-CN"/>
        </w:rPr>
        <w:t>后被显式</w:t>
      </w:r>
      <w:proofErr w:type="gramEnd"/>
      <w:r w:rsidR="00EC4C07">
        <w:rPr>
          <w:rFonts w:ascii="宋体" w:eastAsia="宋体" w:hAnsi="宋体" w:hint="eastAsia"/>
          <w:sz w:val="24"/>
          <w:lang w:eastAsia="zh-CN"/>
        </w:rPr>
        <w:t>调用，实时更新当前图像的结果。</w:t>
      </w:r>
    </w:p>
    <w:p w:rsidR="00EC4C07" w:rsidRPr="00EC4C07" w:rsidRDefault="00EC4C0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保存图像文件提供了两种方法，保存按钮默认用户以j</w:t>
      </w:r>
      <w:r>
        <w:rPr>
          <w:rFonts w:ascii="宋体" w:eastAsia="宋体" w:hAnsi="宋体"/>
          <w:sz w:val="24"/>
          <w:lang w:eastAsia="zh-CN"/>
        </w:rPr>
        <w:t>pg</w:t>
      </w:r>
      <w:r>
        <w:rPr>
          <w:rFonts w:ascii="宋体" w:eastAsia="宋体" w:hAnsi="宋体" w:hint="eastAsia"/>
          <w:sz w:val="24"/>
          <w:lang w:eastAsia="zh-CN"/>
        </w:rPr>
        <w:t>形式导出操作后的结果图，保存路径为当前工作默认路径。</w:t>
      </w:r>
      <w:r w:rsidR="006E059F">
        <w:rPr>
          <w:rFonts w:ascii="宋体" w:eastAsia="宋体" w:hAnsi="宋体" w:hint="eastAsia"/>
          <w:sz w:val="24"/>
          <w:lang w:eastAsia="zh-CN"/>
        </w:rPr>
        <w:t>另存为按钮将弹出对话框引导用户选择存储路径，存储格式支持bmp，jpg，png，jpeg等多种。</w:t>
      </w:r>
    </w:p>
    <w:p w:rsidR="006E059F" w:rsidRPr="007513FF" w:rsidRDefault="006E059F" w:rsidP="008A5B76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r w:rsidRPr="007513FF">
        <w:rPr>
          <w:rFonts w:ascii="宋体" w:eastAsia="宋体" w:hAnsi="宋体" w:hint="eastAsia"/>
          <w:b/>
          <w:sz w:val="24"/>
          <w:lang w:eastAsia="zh-CN"/>
        </w:rPr>
        <w:t>图像预处理</w:t>
      </w:r>
    </w:p>
    <w:p w:rsidR="00CA762B" w:rsidRDefault="006E059F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 w:rsidRPr="006E059F">
        <w:rPr>
          <w:rFonts w:ascii="宋体" w:eastAsia="宋体" w:hAnsi="宋体" w:hint="eastAsia"/>
          <w:sz w:val="24"/>
          <w:lang w:eastAsia="zh-CN"/>
        </w:rPr>
        <w:t>灰度化利用</w:t>
      </w:r>
      <w:r w:rsidRPr="006E059F">
        <w:rPr>
          <w:rFonts w:ascii="宋体" w:eastAsia="宋体" w:hAnsi="宋体"/>
          <w:sz w:val="24"/>
          <w:lang w:eastAsia="zh-CN"/>
        </w:rPr>
        <w:t>cv2.cvtColor</w:t>
      </w:r>
      <w:r w:rsidRPr="006E059F">
        <w:rPr>
          <w:rFonts w:ascii="宋体" w:eastAsia="宋体" w:hAnsi="宋体" w:hint="eastAsia"/>
          <w:sz w:val="24"/>
          <w:lang w:eastAsia="zh-CN"/>
        </w:rPr>
        <w:t>内置函数完成与颜色翻转同样利用cv</w:t>
      </w:r>
      <w:r w:rsidRPr="006E059F">
        <w:rPr>
          <w:rFonts w:ascii="宋体" w:eastAsia="宋体" w:hAnsi="宋体"/>
          <w:sz w:val="24"/>
          <w:lang w:eastAsia="zh-CN"/>
        </w:rPr>
        <w:t>2</w:t>
      </w:r>
      <w:r w:rsidRPr="006E059F">
        <w:rPr>
          <w:rFonts w:ascii="宋体" w:eastAsia="宋体" w:hAnsi="宋体" w:hint="eastAsia"/>
          <w:sz w:val="24"/>
          <w:lang w:eastAsia="zh-CN"/>
        </w:rPr>
        <w:t>内置函数按位</w:t>
      </w:r>
      <w:r>
        <w:rPr>
          <w:rFonts w:ascii="宋体" w:eastAsia="宋体" w:hAnsi="宋体" w:hint="eastAsia"/>
          <w:sz w:val="24"/>
          <w:lang w:eastAsia="zh-CN"/>
        </w:rPr>
        <w:t>取反，将每个像素点进行灰度值取反。</w:t>
      </w:r>
      <w:proofErr w:type="gramStart"/>
      <w:r>
        <w:rPr>
          <w:rFonts w:ascii="宋体" w:eastAsia="宋体" w:hAnsi="宋体" w:hint="eastAsia"/>
          <w:sz w:val="24"/>
          <w:lang w:eastAsia="zh-CN"/>
        </w:rPr>
        <w:t>二值化会</w:t>
      </w:r>
      <w:proofErr w:type="gramEnd"/>
      <w:r>
        <w:rPr>
          <w:rFonts w:ascii="宋体" w:eastAsia="宋体" w:hAnsi="宋体" w:hint="eastAsia"/>
          <w:sz w:val="24"/>
          <w:lang w:eastAsia="zh-CN"/>
        </w:rPr>
        <w:t>先将图片进行灰度化操作，之后进行像素点阈值化处理，最小阈值设置为1</w:t>
      </w:r>
      <w:r>
        <w:rPr>
          <w:rFonts w:ascii="宋体" w:eastAsia="宋体" w:hAnsi="宋体"/>
          <w:sz w:val="24"/>
          <w:lang w:eastAsia="zh-CN"/>
        </w:rPr>
        <w:t>27</w:t>
      </w:r>
      <w:r>
        <w:rPr>
          <w:rFonts w:ascii="宋体" w:eastAsia="宋体" w:hAnsi="宋体" w:hint="eastAsia"/>
          <w:sz w:val="24"/>
          <w:lang w:eastAsia="zh-CN"/>
        </w:rPr>
        <w:t>，</w:t>
      </w:r>
      <w:r w:rsidR="00CA762B">
        <w:rPr>
          <w:rFonts w:ascii="宋体" w:eastAsia="宋体" w:hAnsi="宋体" w:hint="eastAsia"/>
          <w:sz w:val="24"/>
          <w:lang w:eastAsia="zh-CN"/>
        </w:rPr>
        <w:t>灰度</w:t>
      </w:r>
      <w:r>
        <w:rPr>
          <w:rFonts w:ascii="宋体" w:eastAsia="宋体" w:hAnsi="宋体" w:hint="eastAsia"/>
          <w:sz w:val="24"/>
          <w:lang w:eastAsia="zh-CN"/>
        </w:rPr>
        <w:t>小于</w:t>
      </w:r>
      <w:r w:rsidR="00CA762B">
        <w:rPr>
          <w:rFonts w:ascii="宋体" w:eastAsia="宋体" w:hAnsi="宋体" w:hint="eastAsia"/>
          <w:sz w:val="24"/>
          <w:lang w:eastAsia="zh-CN"/>
        </w:rPr>
        <w:t>1</w:t>
      </w:r>
      <w:r w:rsidR="00CA762B">
        <w:rPr>
          <w:rFonts w:ascii="宋体" w:eastAsia="宋体" w:hAnsi="宋体"/>
          <w:sz w:val="24"/>
          <w:lang w:eastAsia="zh-CN"/>
        </w:rPr>
        <w:t>27</w:t>
      </w:r>
      <w:r w:rsidR="00CA762B">
        <w:rPr>
          <w:rFonts w:ascii="宋体" w:eastAsia="宋体" w:hAnsi="宋体" w:hint="eastAsia"/>
          <w:sz w:val="24"/>
          <w:lang w:eastAsia="zh-CN"/>
        </w:rPr>
        <w:t>的像素点将直接被置0，另一半像素点用类似的方法置为2</w:t>
      </w:r>
      <w:r w:rsidR="00CA762B">
        <w:rPr>
          <w:rFonts w:ascii="宋体" w:eastAsia="宋体" w:hAnsi="宋体"/>
          <w:sz w:val="24"/>
          <w:lang w:eastAsia="zh-CN"/>
        </w:rPr>
        <w:t>55</w:t>
      </w:r>
      <w:r w:rsidR="00CA762B">
        <w:rPr>
          <w:rFonts w:ascii="宋体" w:eastAsia="宋体" w:hAnsi="宋体" w:hint="eastAsia"/>
          <w:sz w:val="24"/>
          <w:lang w:eastAsia="zh-CN"/>
        </w:rPr>
        <w:t>。</w:t>
      </w:r>
    </w:p>
    <w:p w:rsidR="00CA762B" w:rsidRPr="007513FF" w:rsidRDefault="00CA762B" w:rsidP="008A5B76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r w:rsidRPr="007513FF">
        <w:rPr>
          <w:rFonts w:ascii="宋体" w:eastAsia="宋体" w:hAnsi="宋体" w:hint="eastAsia"/>
          <w:b/>
          <w:sz w:val="24"/>
          <w:lang w:eastAsia="zh-CN"/>
        </w:rPr>
        <w:t>图像增强</w:t>
      </w:r>
    </w:p>
    <w:p w:rsidR="00CA762B" w:rsidRDefault="00CA762B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lastRenderedPageBreak/>
        <w:t>在对进行亮度，对比度，锐度，饱和度，色调等调节时，系统会默认跳出子调节窗口滑动条s</w:t>
      </w:r>
      <w:r>
        <w:rPr>
          <w:rFonts w:ascii="宋体" w:eastAsia="宋体" w:hAnsi="宋体"/>
          <w:sz w:val="24"/>
          <w:lang w:eastAsia="zh-CN"/>
        </w:rPr>
        <w:t>lider</w:t>
      </w:r>
      <w:r>
        <w:rPr>
          <w:rFonts w:ascii="宋体" w:eastAsia="宋体" w:hAnsi="宋体" w:hint="eastAsia"/>
          <w:sz w:val="24"/>
          <w:lang w:eastAsia="zh-CN"/>
        </w:rPr>
        <w:t>，并通过</w:t>
      </w:r>
      <w:r w:rsidRPr="00CA762B">
        <w:rPr>
          <w:rFonts w:ascii="宋体" w:eastAsia="宋体" w:hAnsi="宋体"/>
          <w:sz w:val="24"/>
          <w:lang w:eastAsia="zh-CN"/>
        </w:rPr>
        <w:t>signal.connect</w:t>
      </w:r>
      <w:r>
        <w:rPr>
          <w:rFonts w:ascii="宋体" w:eastAsia="宋体" w:hAnsi="宋体" w:hint="eastAsia"/>
          <w:sz w:val="24"/>
          <w:lang w:eastAsia="zh-CN"/>
        </w:rPr>
        <w:t>，实时接收用户通过滑动对以上参数的调节情况。并在用户暂时完成一次滑动后，在显示窗口显示图片当前结果，方便用户查看图像变换后的情况。</w:t>
      </w:r>
    </w:p>
    <w:p w:rsidR="00CA762B" w:rsidRDefault="007E4706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调节亮度与对比度共用一个模块，公式均为</w:t>
      </w:r>
      <w:r w:rsidRPr="007E4706">
        <w:rPr>
          <w:rFonts w:ascii="宋体" w:eastAsia="宋体" w:hAnsi="宋体"/>
          <w:sz w:val="24"/>
          <w:lang w:eastAsia="zh-CN"/>
        </w:rPr>
        <w:t>g(i,j)=αf(i,j)+(1-α)black+β</w:t>
      </w:r>
      <w:r w:rsidRPr="007E4706">
        <w:rPr>
          <w:rFonts w:ascii="宋体" w:eastAsia="宋体" w:hAnsi="宋体" w:hint="eastAsia"/>
          <w:sz w:val="24"/>
          <w:lang w:eastAsia="zh-CN"/>
        </w:rPr>
        <w:t>，α用来调节对比度</w:t>
      </w:r>
      <w:r w:rsidRPr="007E4706">
        <w:rPr>
          <w:rFonts w:ascii="宋体" w:eastAsia="宋体" w:hAnsi="宋体"/>
          <w:sz w:val="24"/>
          <w:lang w:eastAsia="zh-CN"/>
        </w:rPr>
        <w:t>,β</w:t>
      </w:r>
      <w:r w:rsidRPr="007E4706">
        <w:rPr>
          <w:rFonts w:ascii="宋体" w:eastAsia="宋体" w:hAnsi="宋体" w:hint="eastAsia"/>
          <w:sz w:val="24"/>
          <w:lang w:eastAsia="zh-CN"/>
        </w:rPr>
        <w:t>用来调节亮度</w:t>
      </w:r>
      <w:r>
        <w:rPr>
          <w:rFonts w:ascii="宋体" w:eastAsia="宋体" w:hAnsi="宋体" w:hint="eastAsia"/>
          <w:sz w:val="24"/>
          <w:lang w:eastAsia="zh-CN"/>
        </w:rPr>
        <w:t>。</w:t>
      </w:r>
      <w:r w:rsidR="00CA762B">
        <w:rPr>
          <w:rFonts w:ascii="宋体" w:eastAsia="宋体" w:hAnsi="宋体" w:hint="eastAsia"/>
          <w:sz w:val="24"/>
          <w:lang w:eastAsia="zh-CN"/>
        </w:rPr>
        <w:t>调节亮度时，系统将用户通过滑动条选取的参数值读入后，通过新建一</w:t>
      </w:r>
      <w:r>
        <w:rPr>
          <w:rFonts w:ascii="宋体" w:eastAsia="宋体" w:hAnsi="宋体" w:hint="eastAsia"/>
          <w:sz w:val="24"/>
          <w:lang w:eastAsia="zh-CN"/>
        </w:rPr>
        <w:t>张全黑基底图片，根据参数调节这张纯黑的透明度修改其变亮的程度，之后用将其与原图直接相加融合，提高原图像素点的灰度值改变亮度。对比度则不对基底图进行变换，而将参数作为加权融合的占比，改变融合后图像的对比度效果。</w:t>
      </w:r>
    </w:p>
    <w:p w:rsidR="007E4706" w:rsidRDefault="007E4706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修改锐度时用到了</w:t>
      </w:r>
      <w:r w:rsidR="00393ECB">
        <w:rPr>
          <w:rFonts w:ascii="宋体" w:eastAsia="宋体" w:hAnsi="宋体" w:hint="eastAsia"/>
          <w:sz w:val="24"/>
          <w:lang w:eastAsia="zh-CN"/>
        </w:rPr>
        <w:t>二维</w:t>
      </w:r>
      <w:r>
        <w:rPr>
          <w:rFonts w:ascii="宋体" w:eastAsia="宋体" w:hAnsi="宋体" w:hint="eastAsia"/>
          <w:sz w:val="24"/>
          <w:lang w:eastAsia="zh-CN"/>
        </w:rPr>
        <w:t>拉普拉斯卷积核算子，该算子</w:t>
      </w:r>
      <w:r w:rsidRPr="007E4706">
        <w:rPr>
          <w:rFonts w:ascii="宋体" w:eastAsia="宋体" w:hAnsi="宋体"/>
          <w:sz w:val="24"/>
          <w:lang w:eastAsia="zh-CN"/>
        </w:rPr>
        <w:t>根据图像某个像素的周围像素到此像素的突变程度</w:t>
      </w:r>
      <w:r w:rsidR="00393ECB">
        <w:rPr>
          <w:rFonts w:ascii="宋体" w:eastAsia="宋体" w:hAnsi="宋体" w:hint="eastAsia"/>
          <w:sz w:val="24"/>
          <w:lang w:eastAsia="zh-CN"/>
        </w:rPr>
        <w:t>（</w:t>
      </w:r>
      <w:r w:rsidR="00393ECB" w:rsidRPr="007E4706">
        <w:rPr>
          <w:rFonts w:ascii="宋体" w:eastAsia="宋体" w:hAnsi="宋体"/>
          <w:sz w:val="24"/>
          <w:lang w:eastAsia="zh-CN"/>
        </w:rPr>
        <w:t>图像像素的变化程度</w:t>
      </w:r>
      <w:r w:rsidR="00393ECB">
        <w:rPr>
          <w:rFonts w:ascii="宋体" w:eastAsia="宋体" w:hAnsi="宋体" w:hint="eastAsia"/>
          <w:sz w:val="24"/>
          <w:lang w:eastAsia="zh-CN"/>
        </w:rPr>
        <w:t>）</w:t>
      </w:r>
      <w:r>
        <w:rPr>
          <w:rFonts w:ascii="宋体" w:eastAsia="宋体" w:hAnsi="宋体" w:hint="eastAsia"/>
          <w:sz w:val="24"/>
          <w:lang w:eastAsia="zh-CN"/>
        </w:rPr>
        <w:t>进行某点</w:t>
      </w:r>
      <w:proofErr w:type="gramStart"/>
      <w:r>
        <w:rPr>
          <w:rFonts w:ascii="宋体" w:eastAsia="宋体" w:hAnsi="宋体" w:hint="eastAsia"/>
          <w:sz w:val="24"/>
          <w:lang w:eastAsia="zh-CN"/>
        </w:rPr>
        <w:t>像素值</w:t>
      </w:r>
      <w:proofErr w:type="gramEnd"/>
      <w:r>
        <w:rPr>
          <w:rFonts w:ascii="宋体" w:eastAsia="宋体" w:hAnsi="宋体" w:hint="eastAsia"/>
          <w:sz w:val="24"/>
          <w:lang w:eastAsia="zh-CN"/>
        </w:rPr>
        <w:t>的改变</w:t>
      </w:r>
      <w:r w:rsidRPr="007E4706">
        <w:rPr>
          <w:rFonts w:ascii="宋体" w:eastAsia="宋体" w:hAnsi="宋体"/>
          <w:sz w:val="24"/>
          <w:lang w:eastAsia="zh-CN"/>
        </w:rPr>
        <w:t>。</w:t>
      </w:r>
      <w:r w:rsidR="00393ECB" w:rsidRPr="00393ECB">
        <w:rPr>
          <w:rFonts w:ascii="宋体" w:eastAsia="宋体" w:hAnsi="宋体"/>
          <w:sz w:val="24"/>
          <w:lang w:eastAsia="zh-CN"/>
        </w:rPr>
        <w:t>当邻域中心像素灰度低于它所在的领域内其它像素的平均灰度时，此中心像素的灰度应被进一步降低，当邻域中心像素灰度高于它所在的邻域内其它像素的平均灰度时，此中心像素的灰度应被进一步提高，以此实现图像的锐化处理。</w:t>
      </w:r>
      <w:r w:rsidR="00393ECB">
        <w:rPr>
          <w:rFonts w:ascii="宋体" w:eastAsia="宋体" w:hAnsi="宋体" w:hint="eastAsia"/>
          <w:sz w:val="24"/>
          <w:lang w:eastAsia="zh-CN"/>
        </w:rPr>
        <w:t>模板算子矩阵为八邻域，</w:t>
      </w:r>
      <w:r w:rsidR="00393ECB" w:rsidRPr="00393ECB">
        <w:rPr>
          <w:rFonts w:ascii="宋体" w:eastAsia="宋体" w:hAnsi="宋体"/>
          <w:sz w:val="24"/>
          <w:lang w:eastAsia="zh-CN"/>
        </w:rPr>
        <w:t>将</w:t>
      </w:r>
      <w:r w:rsidR="00393ECB">
        <w:rPr>
          <w:rFonts w:ascii="宋体" w:eastAsia="宋体" w:hAnsi="宋体" w:hint="eastAsia"/>
          <w:sz w:val="24"/>
          <w:lang w:eastAsia="zh-CN"/>
        </w:rPr>
        <w:t>算子卷积处理</w:t>
      </w:r>
      <w:r w:rsidR="00393ECB" w:rsidRPr="00393ECB">
        <w:rPr>
          <w:rFonts w:ascii="宋体" w:eastAsia="宋体" w:hAnsi="宋体"/>
          <w:sz w:val="24"/>
          <w:lang w:eastAsia="zh-CN"/>
        </w:rPr>
        <w:t>算得的值替换原(x,y)</w:t>
      </w:r>
      <w:r w:rsidR="00393ECB">
        <w:rPr>
          <w:rFonts w:ascii="宋体" w:eastAsia="宋体" w:hAnsi="宋体" w:hint="eastAsia"/>
          <w:sz w:val="24"/>
          <w:lang w:eastAsia="zh-CN"/>
        </w:rPr>
        <w:t>处像素点的值。传入的参数用于改变卷积核算子的矩阵中心系数值，从而改变锐化程度的大小。</w:t>
      </w:r>
    </w:p>
    <w:p w:rsidR="00393ECB" w:rsidRDefault="00CB0F44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修改饱和度与色相时，先将图片转换到H</w:t>
      </w:r>
      <w:r>
        <w:rPr>
          <w:rFonts w:ascii="宋体" w:eastAsia="宋体" w:hAnsi="宋体"/>
          <w:sz w:val="24"/>
          <w:lang w:eastAsia="zh-CN"/>
        </w:rPr>
        <w:t>LS</w:t>
      </w:r>
      <w:r>
        <w:rPr>
          <w:rFonts w:ascii="宋体" w:eastAsia="宋体" w:hAnsi="宋体" w:hint="eastAsia"/>
          <w:sz w:val="24"/>
          <w:lang w:eastAsia="zh-CN"/>
        </w:rPr>
        <w:t>空间，直接</w:t>
      </w:r>
      <w:r w:rsidR="00075F42">
        <w:rPr>
          <w:rFonts w:ascii="宋体" w:eastAsia="宋体" w:hAnsi="宋体" w:hint="eastAsia"/>
          <w:sz w:val="24"/>
          <w:lang w:eastAsia="zh-CN"/>
        </w:rPr>
        <w:t>根据传入参数对S与H分量进行定向加减，且注意各分量保持阈值0</w:t>
      </w:r>
      <w:r w:rsidR="00075F42">
        <w:rPr>
          <w:rFonts w:ascii="宋体" w:eastAsia="宋体" w:hAnsi="宋体"/>
          <w:sz w:val="24"/>
          <w:lang w:eastAsia="zh-CN"/>
        </w:rPr>
        <w:t>-255</w:t>
      </w:r>
      <w:r w:rsidR="00075F42">
        <w:rPr>
          <w:rFonts w:ascii="宋体" w:eastAsia="宋体" w:hAnsi="宋体" w:hint="eastAsia"/>
          <w:sz w:val="24"/>
          <w:lang w:eastAsia="zh-CN"/>
        </w:rPr>
        <w:t>之间，即可完成修改。</w:t>
      </w:r>
    </w:p>
    <w:p w:rsidR="00075F42" w:rsidRPr="007513FF" w:rsidRDefault="00075F42" w:rsidP="008A5B76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r w:rsidRPr="007513FF">
        <w:rPr>
          <w:rFonts w:ascii="宋体" w:eastAsia="宋体" w:hAnsi="宋体" w:hint="eastAsia"/>
          <w:b/>
          <w:sz w:val="24"/>
          <w:lang w:eastAsia="zh-CN"/>
        </w:rPr>
        <w:t>图像运算</w:t>
      </w:r>
    </w:p>
    <w:p w:rsidR="00075F42" w:rsidRDefault="00075F42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这部分内容包含两张图像的简单加减乘等，通过cv</w:t>
      </w:r>
      <w:r>
        <w:rPr>
          <w:rFonts w:ascii="宋体" w:eastAsia="宋体" w:hAnsi="宋体"/>
          <w:sz w:val="24"/>
          <w:lang w:eastAsia="zh-CN"/>
        </w:rPr>
        <w:t>2</w:t>
      </w:r>
      <w:r>
        <w:rPr>
          <w:rFonts w:ascii="宋体" w:eastAsia="宋体" w:hAnsi="宋体" w:hint="eastAsia"/>
          <w:sz w:val="24"/>
          <w:lang w:eastAsia="zh-CN"/>
        </w:rPr>
        <w:t>库下的函数的add</w:t>
      </w:r>
      <w:r>
        <w:rPr>
          <w:rFonts w:ascii="宋体" w:eastAsia="宋体" w:hAnsi="宋体"/>
          <w:sz w:val="24"/>
          <w:lang w:eastAsia="zh-CN"/>
        </w:rPr>
        <w:t>,</w:t>
      </w:r>
      <w:r w:rsidRPr="00075F42">
        <w:rPr>
          <w:rFonts w:ascii="Courier New" w:eastAsia="宋体" w:hAnsi="Courier New" w:cs="Courier New"/>
          <w:color w:val="A9B7C6"/>
          <w:sz w:val="36"/>
          <w:szCs w:val="36"/>
          <w:lang w:eastAsia="zh-CN"/>
        </w:rPr>
        <w:t xml:space="preserve"> </w:t>
      </w:r>
      <w:r w:rsidRPr="00075F42">
        <w:rPr>
          <w:rFonts w:ascii="宋体" w:eastAsia="宋体" w:hAnsi="宋体"/>
          <w:sz w:val="24"/>
          <w:lang w:eastAsia="zh-CN"/>
        </w:rPr>
        <w:t>subtract</w:t>
      </w:r>
      <w:r>
        <w:rPr>
          <w:rFonts w:ascii="宋体" w:eastAsia="宋体" w:hAnsi="宋体"/>
          <w:sz w:val="24"/>
          <w:lang w:eastAsia="zh-CN"/>
        </w:rPr>
        <w:t>,addweighted</w:t>
      </w:r>
      <w:r>
        <w:rPr>
          <w:rFonts w:ascii="宋体" w:eastAsia="宋体" w:hAnsi="宋体" w:hint="eastAsia"/>
          <w:sz w:val="24"/>
          <w:lang w:eastAsia="zh-CN"/>
        </w:rPr>
        <w:t>函数等实现。由于调用了cv</w:t>
      </w:r>
      <w:r>
        <w:rPr>
          <w:rFonts w:ascii="宋体" w:eastAsia="宋体" w:hAnsi="宋体"/>
          <w:sz w:val="24"/>
          <w:lang w:eastAsia="zh-CN"/>
        </w:rPr>
        <w:t>2</w:t>
      </w:r>
      <w:r>
        <w:rPr>
          <w:rFonts w:ascii="宋体" w:eastAsia="宋体" w:hAnsi="宋体" w:hint="eastAsia"/>
          <w:sz w:val="24"/>
          <w:lang w:eastAsia="zh-CN"/>
        </w:rPr>
        <w:t>库的函数，在融合转换前会进行从RGB色彩空间到BGR色彩空间的转换。这是由于</w:t>
      </w:r>
      <w:r w:rsidRPr="00075F42">
        <w:rPr>
          <w:rFonts w:ascii="宋体" w:eastAsia="宋体" w:hAnsi="宋体"/>
          <w:sz w:val="24"/>
          <w:lang w:eastAsia="zh-CN"/>
        </w:rPr>
        <w:t>cv2</w:t>
      </w:r>
      <w:r w:rsidRPr="00075F42">
        <w:rPr>
          <w:rFonts w:ascii="宋体" w:eastAsia="宋体" w:hAnsi="宋体" w:hint="eastAsia"/>
          <w:sz w:val="24"/>
          <w:lang w:eastAsia="zh-CN"/>
        </w:rPr>
        <w:t>默认打开</w:t>
      </w:r>
      <w:r w:rsidRPr="00075F42">
        <w:rPr>
          <w:rFonts w:ascii="宋体" w:eastAsia="宋体" w:hAnsi="宋体"/>
          <w:sz w:val="24"/>
          <w:lang w:eastAsia="zh-CN"/>
        </w:rPr>
        <w:t>BGR</w:t>
      </w:r>
      <w:r w:rsidRPr="00075F42">
        <w:rPr>
          <w:rFonts w:ascii="宋体" w:eastAsia="宋体" w:hAnsi="宋体" w:hint="eastAsia"/>
          <w:sz w:val="24"/>
          <w:lang w:eastAsia="zh-CN"/>
        </w:rPr>
        <w:t>空间，</w:t>
      </w:r>
      <w:r w:rsidRPr="00075F42">
        <w:rPr>
          <w:rFonts w:ascii="宋体" w:eastAsia="宋体" w:hAnsi="宋体"/>
          <w:sz w:val="24"/>
          <w:lang w:eastAsia="zh-CN"/>
        </w:rPr>
        <w:t>Qt</w:t>
      </w:r>
      <w:r w:rsidRPr="00075F42">
        <w:rPr>
          <w:rFonts w:ascii="宋体" w:eastAsia="宋体" w:hAnsi="宋体" w:hint="eastAsia"/>
          <w:sz w:val="24"/>
          <w:lang w:eastAsia="zh-CN"/>
        </w:rPr>
        <w:t>界面显示需要</w:t>
      </w:r>
      <w:r w:rsidRPr="00075F42">
        <w:rPr>
          <w:rFonts w:ascii="宋体" w:eastAsia="宋体" w:hAnsi="宋体"/>
          <w:sz w:val="24"/>
          <w:lang w:eastAsia="zh-CN"/>
        </w:rPr>
        <w:t>RGB</w:t>
      </w:r>
      <w:r w:rsidRPr="00075F42">
        <w:rPr>
          <w:rFonts w:ascii="宋体" w:eastAsia="宋体" w:hAnsi="宋体" w:hint="eastAsia"/>
          <w:sz w:val="24"/>
          <w:lang w:eastAsia="zh-CN"/>
        </w:rPr>
        <w:t>空间，</w:t>
      </w:r>
      <w:r>
        <w:rPr>
          <w:rFonts w:ascii="宋体" w:eastAsia="宋体" w:hAnsi="宋体" w:hint="eastAsia"/>
          <w:sz w:val="24"/>
          <w:lang w:eastAsia="zh-CN"/>
        </w:rPr>
        <w:t>因此用到cv</w:t>
      </w:r>
      <w:r>
        <w:rPr>
          <w:rFonts w:ascii="宋体" w:eastAsia="宋体" w:hAnsi="宋体"/>
          <w:sz w:val="24"/>
          <w:lang w:eastAsia="zh-CN"/>
        </w:rPr>
        <w:t>2</w:t>
      </w:r>
      <w:r>
        <w:rPr>
          <w:rFonts w:ascii="宋体" w:eastAsia="宋体" w:hAnsi="宋体" w:hint="eastAsia"/>
          <w:sz w:val="24"/>
          <w:lang w:eastAsia="zh-CN"/>
        </w:rPr>
        <w:t>库函数的部分都需要进行空间转换的预操作，变换后的结果再进行从BGR空间向RGB空间的转换。这个颜色的转换部分是系统设计时最容易出错的部分，带来的结果就是色彩完全失真。</w:t>
      </w:r>
    </w:p>
    <w:p w:rsidR="006F1C81" w:rsidRDefault="00701C95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proofErr w:type="gramStart"/>
      <w:r>
        <w:rPr>
          <w:rFonts w:ascii="宋体" w:eastAsia="宋体" w:hAnsi="宋体" w:hint="eastAsia"/>
          <w:sz w:val="24"/>
          <w:lang w:eastAsia="zh-CN"/>
        </w:rPr>
        <w:t>加减乘等操作</w:t>
      </w:r>
      <w:proofErr w:type="gramEnd"/>
      <w:r>
        <w:rPr>
          <w:rFonts w:ascii="宋体" w:eastAsia="宋体" w:hAnsi="宋体" w:hint="eastAsia"/>
          <w:sz w:val="24"/>
          <w:lang w:eastAsia="zh-CN"/>
        </w:rPr>
        <w:t>需要严格要求图像尺寸相同，</w:t>
      </w:r>
      <w:proofErr w:type="gramStart"/>
      <w:r>
        <w:rPr>
          <w:rFonts w:ascii="宋体" w:eastAsia="宋体" w:hAnsi="宋体" w:hint="eastAsia"/>
          <w:sz w:val="24"/>
          <w:lang w:eastAsia="zh-CN"/>
        </w:rPr>
        <w:t>而图片</w:t>
      </w:r>
      <w:proofErr w:type="gramEnd"/>
      <w:r>
        <w:rPr>
          <w:rFonts w:ascii="宋体" w:eastAsia="宋体" w:hAnsi="宋体" w:hint="eastAsia"/>
          <w:sz w:val="24"/>
          <w:lang w:eastAsia="zh-CN"/>
        </w:rPr>
        <w:t>融合操作考虑到了两张图片大小不一致的情况</w:t>
      </w:r>
      <w:r w:rsidR="006F1C81">
        <w:rPr>
          <w:rFonts w:ascii="宋体" w:eastAsia="宋体" w:hAnsi="宋体" w:hint="eastAsia"/>
          <w:sz w:val="24"/>
          <w:lang w:eastAsia="zh-CN"/>
        </w:rPr>
        <w:t>，若不相同，模块将用</w:t>
      </w:r>
      <w:r w:rsidR="006F1C81" w:rsidRPr="006F1C81">
        <w:rPr>
          <w:rFonts w:ascii="宋体" w:eastAsia="宋体" w:hAnsi="宋体"/>
          <w:sz w:val="24"/>
          <w:lang w:eastAsia="zh-CN"/>
        </w:rPr>
        <w:t>.shape</w:t>
      </w:r>
      <w:r w:rsidR="006F1C81">
        <w:rPr>
          <w:rFonts w:ascii="宋体" w:eastAsia="宋体" w:hAnsi="宋体" w:hint="eastAsia"/>
          <w:sz w:val="24"/>
          <w:lang w:eastAsia="zh-CN"/>
        </w:rPr>
        <w:t>图像操作读出长宽等参数，重新构造一张新图承接融合结果，利用白底补足空出像素。</w:t>
      </w:r>
    </w:p>
    <w:p w:rsidR="007513FF" w:rsidRDefault="007513FF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此外，本部分内容还包括了图像的旋转，缩放功能，这两个功能都将实时都依赖</w:t>
      </w:r>
      <w:r w:rsidRPr="007513FF">
        <w:rPr>
          <w:rFonts w:ascii="宋体" w:eastAsia="宋体" w:hAnsi="宋体"/>
          <w:sz w:val="24"/>
          <w:lang w:eastAsia="zh-CN"/>
        </w:rPr>
        <w:t>changeZoom</w:t>
      </w:r>
      <w:r>
        <w:rPr>
          <w:rFonts w:ascii="宋体" w:eastAsia="宋体" w:hAnsi="宋体" w:hint="eastAsia"/>
          <w:sz w:val="24"/>
          <w:lang w:eastAsia="zh-CN"/>
        </w:rPr>
        <w:t>这个自定义函数，将变换结果实时呈现，接收到确定信号后才会保存当</w:t>
      </w:r>
      <w:r>
        <w:rPr>
          <w:rFonts w:ascii="宋体" w:eastAsia="宋体" w:hAnsi="宋体" w:hint="eastAsia"/>
          <w:sz w:val="24"/>
          <w:lang w:eastAsia="zh-CN"/>
        </w:rPr>
        <w:lastRenderedPageBreak/>
        <w:t>前结果于qt后台数据中。对于旋转功能，利用opencv自定义的旋转逻辑将保存图片本身的尺寸，因此旋转过程中会出现图片信息丢失与黑边的情况。因此旋转功能未利用自带模块，而是通过计算</w:t>
      </w:r>
      <w:proofErr w:type="gramStart"/>
      <w:r>
        <w:rPr>
          <w:rFonts w:ascii="宋体" w:eastAsia="宋体" w:hAnsi="宋体" w:hint="eastAsia"/>
          <w:sz w:val="24"/>
          <w:lang w:eastAsia="zh-CN"/>
        </w:rPr>
        <w:t>旋</w:t>
      </w:r>
      <w:proofErr w:type="gramEnd"/>
      <w:r>
        <w:rPr>
          <w:rFonts w:ascii="宋体" w:eastAsia="宋体" w:hAnsi="宋体" w:hint="eastAsia"/>
          <w:sz w:val="24"/>
          <w:lang w:eastAsia="zh-CN"/>
        </w:rPr>
        <w:t>转角度得出旋转</w:t>
      </w:r>
      <w:proofErr w:type="gramStart"/>
      <w:r>
        <w:rPr>
          <w:rFonts w:ascii="宋体" w:eastAsia="宋体" w:hAnsi="宋体" w:hint="eastAsia"/>
          <w:sz w:val="24"/>
          <w:lang w:eastAsia="zh-CN"/>
        </w:rPr>
        <w:t>后图片</w:t>
      </w:r>
      <w:proofErr w:type="gramEnd"/>
      <w:r>
        <w:rPr>
          <w:rFonts w:ascii="宋体" w:eastAsia="宋体" w:hAnsi="宋体" w:hint="eastAsia"/>
          <w:sz w:val="24"/>
          <w:lang w:eastAsia="zh-CN"/>
        </w:rPr>
        <w:t>的尺寸，调整旋转</w:t>
      </w:r>
      <w:proofErr w:type="gramStart"/>
      <w:r>
        <w:rPr>
          <w:rFonts w:ascii="宋体" w:eastAsia="宋体" w:hAnsi="宋体" w:hint="eastAsia"/>
          <w:sz w:val="24"/>
          <w:lang w:eastAsia="zh-CN"/>
        </w:rPr>
        <w:t>后图片</w:t>
      </w:r>
      <w:proofErr w:type="gramEnd"/>
      <w:r>
        <w:rPr>
          <w:rFonts w:ascii="宋体" w:eastAsia="宋体" w:hAnsi="宋体" w:hint="eastAsia"/>
          <w:sz w:val="24"/>
          <w:lang w:eastAsia="zh-CN"/>
        </w:rPr>
        <w:t>的显示大小，并利用</w:t>
      </w:r>
      <w:r w:rsidRPr="007513FF">
        <w:rPr>
          <w:rFonts w:ascii="宋体" w:eastAsia="宋体" w:hAnsi="宋体"/>
          <w:sz w:val="24"/>
          <w:lang w:eastAsia="zh-CN"/>
        </w:rPr>
        <w:t>warpAffine</w:t>
      </w:r>
      <w:r w:rsidR="00D130E7">
        <w:rPr>
          <w:rFonts w:ascii="宋体" w:eastAsia="宋体" w:hAnsi="宋体" w:hint="eastAsia"/>
          <w:sz w:val="24"/>
          <w:lang w:eastAsia="zh-CN"/>
        </w:rPr>
        <w:t>函数</w:t>
      </w:r>
      <w:r>
        <w:rPr>
          <w:rFonts w:ascii="宋体" w:eastAsia="宋体" w:hAnsi="宋体" w:hint="eastAsia"/>
          <w:sz w:val="24"/>
          <w:lang w:eastAsia="zh-CN"/>
        </w:rPr>
        <w:t>补足之前存在但旋转后丢失的像素点，尽可能呈现较</w:t>
      </w:r>
      <w:r w:rsidR="00A14B87">
        <w:rPr>
          <w:rFonts w:ascii="宋体" w:eastAsia="宋体" w:hAnsi="宋体" w:hint="eastAsia"/>
          <w:sz w:val="24"/>
          <w:lang w:eastAsia="zh-CN"/>
        </w:rPr>
        <w:t>为合理</w:t>
      </w:r>
      <w:r>
        <w:rPr>
          <w:rFonts w:ascii="宋体" w:eastAsia="宋体" w:hAnsi="宋体" w:hint="eastAsia"/>
          <w:sz w:val="24"/>
          <w:lang w:eastAsia="zh-CN"/>
        </w:rPr>
        <w:t>的旋转结果。</w:t>
      </w:r>
    </w:p>
    <w:p w:rsidR="00D130E7" w:rsidRDefault="00D130E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对于对称操作，本系统提供了多种对称方式，用户可以以子菜单旋转的形式选取合适的变换方式，均用cv</w:t>
      </w:r>
      <w:r>
        <w:rPr>
          <w:rFonts w:ascii="宋体" w:eastAsia="宋体" w:hAnsi="宋体"/>
          <w:sz w:val="24"/>
          <w:lang w:eastAsia="zh-CN"/>
        </w:rPr>
        <w:t>2.filp</w:t>
      </w:r>
      <w:r>
        <w:rPr>
          <w:rFonts w:ascii="宋体" w:eastAsia="宋体" w:hAnsi="宋体" w:hint="eastAsia"/>
          <w:sz w:val="24"/>
          <w:lang w:eastAsia="zh-CN"/>
        </w:rPr>
        <w:t>这个内置函数完成，变换时，同样需要进行颜色空间的两次转换（原始图读入open</w:t>
      </w:r>
      <w:r>
        <w:rPr>
          <w:rFonts w:ascii="宋体" w:eastAsia="宋体" w:hAnsi="宋体"/>
          <w:sz w:val="24"/>
          <w:lang w:eastAsia="zh-CN"/>
        </w:rPr>
        <w:t>cv</w:t>
      </w:r>
      <w:r>
        <w:rPr>
          <w:rFonts w:ascii="宋体" w:eastAsia="宋体" w:hAnsi="宋体" w:hint="eastAsia"/>
          <w:sz w:val="24"/>
          <w:lang w:eastAsia="zh-CN"/>
        </w:rPr>
        <w:t>空间与结果图输出至</w:t>
      </w:r>
      <w:r>
        <w:rPr>
          <w:rFonts w:ascii="宋体" w:eastAsia="宋体" w:hAnsi="宋体"/>
          <w:sz w:val="24"/>
          <w:lang w:eastAsia="zh-CN"/>
        </w:rPr>
        <w:t>qt</w:t>
      </w:r>
      <w:r>
        <w:rPr>
          <w:rFonts w:ascii="宋体" w:eastAsia="宋体" w:hAnsi="宋体" w:hint="eastAsia"/>
          <w:sz w:val="24"/>
          <w:lang w:eastAsia="zh-CN"/>
        </w:rPr>
        <w:t>空间）。</w:t>
      </w:r>
    </w:p>
    <w:p w:rsidR="00D130E7" w:rsidRDefault="00D130E7" w:rsidP="008A5B76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r w:rsidRPr="00D130E7">
        <w:rPr>
          <w:rFonts w:ascii="宋体" w:eastAsia="宋体" w:hAnsi="宋体" w:hint="eastAsia"/>
          <w:b/>
          <w:sz w:val="24"/>
          <w:lang w:eastAsia="zh-CN"/>
        </w:rPr>
        <w:t>直方图均衡化</w:t>
      </w:r>
    </w:p>
    <w:p w:rsidR="00D130E7" w:rsidRDefault="00D130E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此部分包含了直方图均衡化与绘制</w:t>
      </w:r>
      <w:r w:rsidRPr="00D130E7">
        <w:rPr>
          <w:rFonts w:ascii="宋体" w:eastAsia="宋体" w:hAnsi="宋体" w:hint="eastAsia"/>
          <w:sz w:val="24"/>
          <w:lang w:eastAsia="zh-CN"/>
        </w:rPr>
        <w:t>频率直方图</w:t>
      </w:r>
      <w:r>
        <w:rPr>
          <w:rFonts w:ascii="宋体" w:eastAsia="宋体" w:hAnsi="宋体" w:hint="eastAsia"/>
          <w:sz w:val="24"/>
          <w:lang w:eastAsia="zh-CN"/>
        </w:rPr>
        <w:t>两个功能，可以对单通道灰度图与多通道</w:t>
      </w:r>
      <w:r w:rsidR="004B1C69">
        <w:rPr>
          <w:rFonts w:ascii="宋体" w:eastAsia="宋体" w:hAnsi="宋体" w:hint="eastAsia"/>
          <w:sz w:val="24"/>
          <w:lang w:eastAsia="zh-CN"/>
        </w:rPr>
        <w:t>“真彩色图像”</w:t>
      </w:r>
      <w:r>
        <w:rPr>
          <w:rFonts w:ascii="宋体" w:eastAsia="宋体" w:hAnsi="宋体" w:hint="eastAsia"/>
          <w:sz w:val="24"/>
          <w:lang w:eastAsia="zh-CN"/>
        </w:rPr>
        <w:t>进行操作。在进行直方图均衡化时，选用的思路是将灰度图与彩色图的实现逻辑分开进行处理，如果是</w:t>
      </w:r>
      <w:r w:rsidR="004B1C69">
        <w:rPr>
          <w:rFonts w:ascii="宋体" w:eastAsia="宋体" w:hAnsi="宋体" w:hint="eastAsia"/>
          <w:sz w:val="24"/>
          <w:lang w:eastAsia="zh-CN"/>
        </w:rPr>
        <w:t>“真</w:t>
      </w:r>
      <w:r>
        <w:rPr>
          <w:rFonts w:ascii="宋体" w:eastAsia="宋体" w:hAnsi="宋体" w:hint="eastAsia"/>
          <w:sz w:val="24"/>
          <w:lang w:eastAsia="zh-CN"/>
        </w:rPr>
        <w:t>彩色图</w:t>
      </w:r>
      <w:r w:rsidR="004B1C69">
        <w:rPr>
          <w:rFonts w:ascii="宋体" w:eastAsia="宋体" w:hAnsi="宋体" w:hint="eastAsia"/>
          <w:sz w:val="24"/>
          <w:lang w:eastAsia="zh-CN"/>
        </w:rPr>
        <w:t>像”</w:t>
      </w:r>
      <w:r>
        <w:rPr>
          <w:rFonts w:ascii="宋体" w:eastAsia="宋体" w:hAnsi="宋体" w:hint="eastAsia"/>
          <w:sz w:val="24"/>
          <w:lang w:eastAsia="zh-CN"/>
        </w:rPr>
        <w:t>，会先利用</w:t>
      </w:r>
      <w:r w:rsidRPr="00D130E7">
        <w:rPr>
          <w:rFonts w:ascii="宋体" w:eastAsia="宋体" w:hAnsi="宋体"/>
          <w:sz w:val="24"/>
          <w:lang w:eastAsia="zh-CN"/>
        </w:rPr>
        <w:t>cv2.split</w:t>
      </w:r>
      <w:r>
        <w:rPr>
          <w:rFonts w:ascii="宋体" w:eastAsia="宋体" w:hAnsi="宋体" w:hint="eastAsia"/>
          <w:sz w:val="24"/>
          <w:lang w:eastAsia="zh-CN"/>
        </w:rPr>
        <w:t>分离BGR三个颜色通道，再分别调用均衡化函数，最后利用merge语句合并三通道至一张图中</w:t>
      </w:r>
      <w:r w:rsidR="004B1C69">
        <w:rPr>
          <w:rFonts w:ascii="宋体" w:eastAsia="宋体" w:hAnsi="宋体" w:hint="eastAsia"/>
          <w:sz w:val="24"/>
          <w:lang w:eastAsia="zh-CN"/>
        </w:rPr>
        <w:t>，合成的图像是用多波段图像合成的所谓“假彩色图像”</w:t>
      </w:r>
      <w:r>
        <w:rPr>
          <w:rFonts w:ascii="宋体" w:eastAsia="宋体" w:hAnsi="宋体" w:hint="eastAsia"/>
          <w:sz w:val="24"/>
          <w:lang w:eastAsia="zh-CN"/>
        </w:rPr>
        <w:t>。如果是灰度图，则直接调用均衡化函数。</w:t>
      </w:r>
    </w:p>
    <w:p w:rsidR="004B1C69" w:rsidRDefault="00D130E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绘制频率直方图时，同样将两类图的实现逻辑分开。对于彩色图，</w:t>
      </w:r>
      <w:r w:rsidR="004B1C69">
        <w:rPr>
          <w:rFonts w:ascii="宋体" w:eastAsia="宋体" w:hAnsi="宋体" w:hint="eastAsia"/>
          <w:sz w:val="24"/>
          <w:lang w:eastAsia="zh-CN"/>
        </w:rPr>
        <w:t>就初始化</w:t>
      </w:r>
      <w:r w:rsidRPr="00D130E7">
        <w:rPr>
          <w:rFonts w:ascii="宋体" w:eastAsia="宋体" w:hAnsi="宋体"/>
          <w:sz w:val="24"/>
          <w:lang w:eastAsia="zh-CN"/>
        </w:rPr>
        <w:t>color = {'r', 'g', 'b'}</w:t>
      </w:r>
      <w:r w:rsidR="004B1C69">
        <w:rPr>
          <w:rFonts w:ascii="宋体" w:eastAsia="宋体" w:hAnsi="宋体" w:hint="eastAsia"/>
          <w:sz w:val="24"/>
          <w:lang w:eastAsia="zh-CN"/>
        </w:rPr>
        <w:t>颜色数组，分别捕获每一个通道的频谱情况，最后利用</w:t>
      </w:r>
      <w:r w:rsidR="004B1C69" w:rsidRPr="004B1C69">
        <w:rPr>
          <w:rFonts w:ascii="宋体" w:eastAsia="宋体" w:hAnsi="宋体"/>
          <w:sz w:val="24"/>
          <w:lang w:eastAsia="zh-CN"/>
        </w:rPr>
        <w:t xml:space="preserve">matplotlib </w:t>
      </w:r>
      <w:r w:rsidR="004B1C69" w:rsidRPr="004B1C69">
        <w:rPr>
          <w:rFonts w:ascii="宋体" w:eastAsia="宋体" w:hAnsi="宋体" w:hint="eastAsia"/>
          <w:sz w:val="24"/>
          <w:lang w:eastAsia="zh-CN"/>
        </w:rPr>
        <w:t>同时绘制多通道</w:t>
      </w:r>
      <w:r w:rsidR="004B1C69">
        <w:rPr>
          <w:rFonts w:ascii="宋体" w:eastAsia="宋体" w:hAnsi="宋体" w:hint="eastAsia"/>
          <w:sz w:val="24"/>
          <w:lang w:eastAsia="zh-CN"/>
        </w:rPr>
        <w:t>的</w:t>
      </w:r>
      <w:r w:rsidR="004B1C69" w:rsidRPr="004B1C69">
        <w:rPr>
          <w:rFonts w:ascii="宋体" w:eastAsia="宋体" w:hAnsi="宋体" w:hint="eastAsia"/>
          <w:sz w:val="24"/>
          <w:lang w:eastAsia="zh-CN"/>
        </w:rPr>
        <w:t>直方图</w:t>
      </w:r>
      <w:r w:rsidR="004B1C69">
        <w:rPr>
          <w:rFonts w:ascii="宋体" w:eastAsia="宋体" w:hAnsi="宋体" w:hint="eastAsia"/>
          <w:sz w:val="24"/>
          <w:lang w:eastAsia="zh-CN"/>
        </w:rPr>
        <w:t>。灰度图则直接获取单通道的频谱情况后绘制。绘制直方图与均衡化操作分离，方便用户查看均衡化操作前后，图像的频谱变化情况。</w:t>
      </w:r>
    </w:p>
    <w:p w:rsidR="004B1C69" w:rsidRDefault="004B1C69" w:rsidP="008A5B76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r>
        <w:rPr>
          <w:rFonts w:ascii="宋体" w:eastAsia="宋体" w:hAnsi="宋体" w:hint="eastAsia"/>
          <w:b/>
          <w:sz w:val="24"/>
          <w:lang w:eastAsia="zh-CN"/>
        </w:rPr>
        <w:t>目标特征描述</w:t>
      </w:r>
    </w:p>
    <w:p w:rsidR="004B1C69" w:rsidRDefault="004B1C69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此部分包含了对图像中某一特定目标的一系列参数，包括面积，周长，矩形度，细长度，重心，球状度，圆形度等一系列参数的测量。</w:t>
      </w:r>
    </w:p>
    <w:p w:rsidR="00476F98" w:rsidRDefault="004B1C69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对于图像中目标任何参数的提取，都需要先将其轮廓进行识别，彩色图在进行轮廓识别时，需要先进行灰度转化。之后</w:t>
      </w:r>
      <w:r w:rsidR="00B82CE7">
        <w:rPr>
          <w:rFonts w:ascii="宋体" w:eastAsia="宋体" w:hAnsi="宋体" w:hint="eastAsia"/>
          <w:sz w:val="24"/>
          <w:lang w:eastAsia="zh-CN"/>
        </w:rPr>
        <w:t>利用cv</w:t>
      </w:r>
      <w:r w:rsidR="00B82CE7">
        <w:rPr>
          <w:rFonts w:ascii="宋体" w:eastAsia="宋体" w:hAnsi="宋体"/>
          <w:sz w:val="24"/>
          <w:lang w:eastAsia="zh-CN"/>
        </w:rPr>
        <w:t>2</w:t>
      </w:r>
      <w:r w:rsidR="00B82CE7">
        <w:rPr>
          <w:rFonts w:ascii="宋体" w:eastAsia="宋体" w:hAnsi="宋体" w:hint="eastAsia"/>
          <w:sz w:val="24"/>
          <w:lang w:eastAsia="zh-CN"/>
        </w:rPr>
        <w:t>下的</w:t>
      </w:r>
      <w:r w:rsidR="00B82CE7" w:rsidRPr="00B82CE7">
        <w:rPr>
          <w:rFonts w:ascii="宋体" w:eastAsia="宋体" w:hAnsi="宋体"/>
          <w:sz w:val="24"/>
          <w:lang w:eastAsia="zh-CN"/>
        </w:rPr>
        <w:t>findContours</w:t>
      </w:r>
      <w:r w:rsidR="00B82CE7">
        <w:rPr>
          <w:rFonts w:ascii="宋体" w:eastAsia="宋体" w:hAnsi="宋体" w:hint="eastAsia"/>
          <w:sz w:val="24"/>
          <w:lang w:eastAsia="zh-CN"/>
        </w:rPr>
        <w:t>，识别图中轮廓最明显的物体。</w:t>
      </w:r>
      <w:r w:rsidR="009A5238">
        <w:rPr>
          <w:rFonts w:ascii="宋体" w:eastAsia="宋体" w:hAnsi="宋体" w:hint="eastAsia"/>
          <w:sz w:val="24"/>
          <w:lang w:eastAsia="zh-CN"/>
        </w:rPr>
        <w:t>轮廓的检索模式为</w:t>
      </w:r>
      <w:r w:rsidR="009A5238" w:rsidRPr="009A5238">
        <w:rPr>
          <w:rFonts w:ascii="宋体" w:eastAsia="宋体" w:hAnsi="宋体"/>
          <w:sz w:val="24"/>
          <w:lang w:eastAsia="zh-CN"/>
        </w:rPr>
        <w:t>CV_RETR_LIS</w:t>
      </w:r>
      <w:r w:rsidR="009A5238">
        <w:rPr>
          <w:rFonts w:ascii="宋体" w:eastAsia="宋体" w:hAnsi="宋体" w:hint="eastAsia"/>
          <w:sz w:val="24"/>
          <w:lang w:eastAsia="zh-CN"/>
        </w:rPr>
        <w:t>，</w:t>
      </w:r>
      <w:r w:rsidR="009A5238" w:rsidRPr="00F37423">
        <w:rPr>
          <w:rFonts w:ascii="宋体" w:eastAsia="宋体" w:hAnsi="宋体"/>
          <w:bCs/>
          <w:sz w:val="24"/>
          <w:lang w:eastAsia="zh-CN"/>
        </w:rPr>
        <w:t>检测</w:t>
      </w:r>
      <w:r w:rsidR="003A65DB">
        <w:rPr>
          <w:rFonts w:ascii="宋体" w:eastAsia="宋体" w:hAnsi="宋体" w:hint="eastAsia"/>
          <w:bCs/>
          <w:sz w:val="24"/>
          <w:lang w:eastAsia="zh-CN"/>
        </w:rPr>
        <w:t>到的</w:t>
      </w:r>
      <w:r w:rsidR="009A5238" w:rsidRPr="00F37423">
        <w:rPr>
          <w:rFonts w:ascii="宋体" w:eastAsia="宋体" w:hAnsi="宋体"/>
          <w:bCs/>
          <w:sz w:val="24"/>
          <w:lang w:eastAsia="zh-CN"/>
        </w:rPr>
        <w:t>所有的轮廓</w:t>
      </w:r>
      <w:r w:rsidR="009A5238" w:rsidRPr="009A5238">
        <w:rPr>
          <w:rFonts w:ascii="宋体" w:eastAsia="宋体" w:hAnsi="宋体"/>
          <w:sz w:val="24"/>
          <w:lang w:eastAsia="zh-CN"/>
        </w:rPr>
        <w:t>，包括内围、外围轮廓，但是检测到的轮廓不建立等级关系，彼此之间独立，没有等级关系</w:t>
      </w:r>
      <w:r w:rsidR="003A65DB">
        <w:rPr>
          <w:rFonts w:ascii="宋体" w:eastAsia="宋体" w:hAnsi="宋体" w:hint="eastAsia"/>
          <w:sz w:val="24"/>
          <w:lang w:eastAsia="zh-CN"/>
        </w:rPr>
        <w:t>。定义轮廓的近似方法选用</w:t>
      </w:r>
      <w:r w:rsidR="003A65DB" w:rsidRPr="003A65DB">
        <w:rPr>
          <w:rFonts w:ascii="宋体" w:eastAsia="宋体" w:hAnsi="宋体"/>
          <w:sz w:val="24"/>
          <w:lang w:eastAsia="zh-CN"/>
        </w:rPr>
        <w:t>CV_CHAIN_APPROX_SIMPLE：</w:t>
      </w:r>
      <w:r w:rsidR="003A65DB" w:rsidRPr="003A65DB">
        <w:rPr>
          <w:rFonts w:ascii="宋体" w:eastAsia="宋体" w:hAnsi="宋体"/>
          <w:bCs/>
          <w:sz w:val="24"/>
          <w:lang w:eastAsia="zh-CN"/>
        </w:rPr>
        <w:t>仅保存轮廓的拐点信息</w:t>
      </w:r>
      <w:r w:rsidR="003A65DB" w:rsidRPr="003A65DB">
        <w:rPr>
          <w:rFonts w:ascii="宋体" w:eastAsia="宋体" w:hAnsi="宋体"/>
          <w:sz w:val="24"/>
          <w:lang w:eastAsia="zh-CN"/>
        </w:rPr>
        <w:t>，把所有轮廓拐点处的点保存入contours向量内，拐点与拐点之间直线段上的信息点不予保留</w:t>
      </w:r>
      <w:r w:rsidR="003A65DB">
        <w:rPr>
          <w:rFonts w:ascii="宋体" w:eastAsia="宋体" w:hAnsi="宋体" w:hint="eastAsia"/>
          <w:sz w:val="24"/>
          <w:lang w:eastAsia="zh-CN"/>
        </w:rPr>
        <w:t>。</w:t>
      </w:r>
      <w:r w:rsidR="003A65DB" w:rsidRPr="003A65DB">
        <w:rPr>
          <w:rFonts w:ascii="宋体" w:eastAsia="宋体" w:hAnsi="宋体"/>
          <w:sz w:val="24"/>
          <w:lang w:eastAsia="zh-CN"/>
        </w:rPr>
        <w:t>Point偏移量</w:t>
      </w:r>
      <w:r w:rsidR="003A65DB">
        <w:rPr>
          <w:rFonts w:ascii="宋体" w:eastAsia="宋体" w:hAnsi="宋体" w:hint="eastAsia"/>
          <w:sz w:val="24"/>
          <w:lang w:eastAsia="zh-CN"/>
        </w:rPr>
        <w:t>参数是</w:t>
      </w:r>
      <w:r w:rsidR="003A65DB" w:rsidRPr="003A65DB">
        <w:rPr>
          <w:rFonts w:ascii="宋体" w:eastAsia="宋体" w:hAnsi="宋体"/>
          <w:sz w:val="24"/>
          <w:lang w:eastAsia="zh-CN"/>
        </w:rPr>
        <w:t>所有的轮廓信息相对于原始图像对应点的偏移量，</w:t>
      </w:r>
      <w:r w:rsidR="003A65DB" w:rsidRPr="003A65DB">
        <w:rPr>
          <w:rFonts w:ascii="宋体" w:eastAsia="宋体" w:hAnsi="宋体"/>
          <w:bCs/>
          <w:sz w:val="24"/>
          <w:lang w:eastAsia="zh-CN"/>
        </w:rPr>
        <w:t>相当于在每一个检测出的轮廓点上加上该偏移量</w:t>
      </w:r>
      <w:r w:rsidR="003A65DB">
        <w:rPr>
          <w:rFonts w:ascii="宋体" w:eastAsia="宋体" w:hAnsi="宋体" w:hint="eastAsia"/>
          <w:bCs/>
          <w:sz w:val="24"/>
          <w:lang w:eastAsia="zh-CN"/>
        </w:rPr>
        <w:t>，在本模块中，偏移量参数置为None</w:t>
      </w:r>
      <w:r w:rsidR="00E73C6C">
        <w:rPr>
          <w:rFonts w:ascii="宋体" w:eastAsia="宋体" w:hAnsi="宋体" w:hint="eastAsia"/>
          <w:bCs/>
          <w:sz w:val="24"/>
          <w:lang w:eastAsia="zh-CN"/>
        </w:rPr>
        <w:t>。</w:t>
      </w:r>
      <w:r w:rsidR="00476F98">
        <w:rPr>
          <w:rFonts w:ascii="宋体" w:eastAsia="宋体" w:hAnsi="宋体" w:hint="eastAsia"/>
          <w:sz w:val="24"/>
          <w:lang w:eastAsia="zh-CN"/>
        </w:rPr>
        <w:t>本系统设计</w:t>
      </w:r>
      <w:r w:rsidR="00476F98">
        <w:rPr>
          <w:rFonts w:ascii="宋体" w:eastAsia="宋体" w:hAnsi="宋体" w:hint="eastAsia"/>
          <w:sz w:val="24"/>
          <w:lang w:eastAsia="zh-CN"/>
        </w:rPr>
        <w:lastRenderedPageBreak/>
        <w:t>的目标检测被设计为只输出一个目标的参数，因此，</w:t>
      </w:r>
      <w:r w:rsidR="00476F98" w:rsidRPr="00476F98">
        <w:rPr>
          <w:rFonts w:ascii="宋体" w:eastAsia="宋体" w:hAnsi="宋体" w:hint="eastAsia"/>
          <w:sz w:val="24"/>
          <w:lang w:eastAsia="zh-CN"/>
        </w:rPr>
        <w:t>只</w:t>
      </w:r>
      <w:r w:rsidR="00476F98">
        <w:rPr>
          <w:rFonts w:ascii="宋体" w:eastAsia="宋体" w:hAnsi="宋体" w:hint="eastAsia"/>
          <w:sz w:val="24"/>
          <w:lang w:eastAsia="zh-CN"/>
        </w:rPr>
        <w:t>读取存储在向量集</w:t>
      </w:r>
      <w:bookmarkStart w:id="1" w:name="_Hlk105499275"/>
      <w:r w:rsidR="00476F98" w:rsidRPr="00476F98">
        <w:rPr>
          <w:rFonts w:ascii="宋体" w:eastAsia="宋体" w:hAnsi="宋体"/>
          <w:sz w:val="24"/>
          <w:lang w:eastAsia="zh-CN"/>
        </w:rPr>
        <w:t>contours</w:t>
      </w:r>
      <w:bookmarkEnd w:id="1"/>
      <w:r w:rsidR="00476F98" w:rsidRPr="00476F98">
        <w:rPr>
          <w:rFonts w:ascii="宋体" w:eastAsia="宋体" w:hAnsi="宋体" w:hint="eastAsia"/>
          <w:sz w:val="24"/>
          <w:lang w:eastAsia="zh-CN"/>
        </w:rPr>
        <w:t>中的第一个元素</w:t>
      </w:r>
      <w:r w:rsidR="00476F98">
        <w:rPr>
          <w:rFonts w:ascii="宋体" w:eastAsia="宋体" w:hAnsi="宋体" w:hint="eastAsia"/>
          <w:sz w:val="24"/>
          <w:lang w:eastAsia="zh-CN"/>
        </w:rPr>
        <w:t>（这个元素是</w:t>
      </w:r>
      <w:proofErr w:type="gramStart"/>
      <w:r w:rsidR="00476F98">
        <w:rPr>
          <w:rFonts w:ascii="宋体" w:eastAsia="宋体" w:hAnsi="宋体" w:hint="eastAsia"/>
          <w:sz w:val="24"/>
          <w:lang w:eastAsia="zh-CN"/>
        </w:rPr>
        <w:t>一个含点集合</w:t>
      </w:r>
      <w:proofErr w:type="gramEnd"/>
      <w:r w:rsidR="00476F98">
        <w:rPr>
          <w:rFonts w:ascii="宋体" w:eastAsia="宋体" w:hAnsi="宋体" w:hint="eastAsia"/>
          <w:sz w:val="24"/>
          <w:lang w:eastAsia="zh-CN"/>
        </w:rPr>
        <w:t>）。</w:t>
      </w:r>
    </w:p>
    <w:p w:rsidR="006B69F7" w:rsidRDefault="00476F98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  <w:r>
        <w:rPr>
          <w:rFonts w:ascii="宋体" w:eastAsia="宋体" w:hAnsi="宋体" w:hint="eastAsia"/>
          <w:bCs/>
          <w:sz w:val="24"/>
          <w:lang w:eastAsia="zh-CN"/>
        </w:rPr>
        <w:t>计算面积时，调用</w:t>
      </w:r>
      <w:r w:rsidRPr="00476F98">
        <w:rPr>
          <w:rFonts w:ascii="宋体" w:eastAsia="宋体" w:hAnsi="宋体"/>
          <w:bCs/>
          <w:sz w:val="24"/>
          <w:lang w:eastAsia="zh-CN"/>
        </w:rPr>
        <w:t>cv2.contourArea</w:t>
      </w:r>
      <w:r>
        <w:rPr>
          <w:rFonts w:ascii="宋体" w:eastAsia="宋体" w:hAnsi="宋体" w:hint="eastAsia"/>
          <w:bCs/>
          <w:sz w:val="24"/>
          <w:lang w:eastAsia="zh-CN"/>
        </w:rPr>
        <w:t>函数，传入参数为一系列点，即上文中所提到的</w:t>
      </w:r>
      <w:bookmarkStart w:id="2" w:name="_Hlk105504694"/>
      <w:r w:rsidRPr="00476F98">
        <w:rPr>
          <w:rFonts w:ascii="宋体" w:eastAsia="宋体" w:hAnsi="宋体"/>
          <w:bCs/>
          <w:sz w:val="24"/>
          <w:lang w:eastAsia="zh-CN"/>
        </w:rPr>
        <w:t>contours</w:t>
      </w:r>
      <w:r>
        <w:rPr>
          <w:rFonts w:ascii="宋体" w:eastAsia="宋体" w:hAnsi="宋体" w:hint="eastAsia"/>
          <w:bCs/>
          <w:sz w:val="24"/>
          <w:lang w:eastAsia="zh-CN"/>
        </w:rPr>
        <w:t>[</w:t>
      </w:r>
      <w:r>
        <w:rPr>
          <w:rFonts w:ascii="宋体" w:eastAsia="宋体" w:hAnsi="宋体"/>
          <w:bCs/>
          <w:sz w:val="24"/>
          <w:lang w:eastAsia="zh-CN"/>
        </w:rPr>
        <w:t>0]</w:t>
      </w:r>
      <w:bookmarkEnd w:id="2"/>
      <w:r>
        <w:rPr>
          <w:rFonts w:ascii="宋体" w:eastAsia="宋体" w:hAnsi="宋体" w:hint="eastAsia"/>
          <w:bCs/>
          <w:sz w:val="24"/>
          <w:lang w:eastAsia="zh-CN"/>
        </w:rPr>
        <w:t>，函数将返回识别到的</w:t>
      </w:r>
      <w:proofErr w:type="gramStart"/>
      <w:r>
        <w:rPr>
          <w:rFonts w:ascii="宋体" w:eastAsia="宋体" w:hAnsi="宋体" w:hint="eastAsia"/>
          <w:bCs/>
          <w:sz w:val="24"/>
          <w:lang w:eastAsia="zh-CN"/>
        </w:rPr>
        <w:t>所有点</w:t>
      </w:r>
      <w:proofErr w:type="gramEnd"/>
      <w:r>
        <w:rPr>
          <w:rFonts w:ascii="宋体" w:eastAsia="宋体" w:hAnsi="宋体" w:hint="eastAsia"/>
          <w:bCs/>
          <w:sz w:val="24"/>
          <w:lang w:eastAsia="zh-CN"/>
        </w:rPr>
        <w:t>所围成区域的面积，也正因为这个识别逻辑，当传入的目标轮廓存在较明显</w:t>
      </w:r>
      <w:proofErr w:type="gramStart"/>
      <w:r>
        <w:rPr>
          <w:rFonts w:ascii="宋体" w:eastAsia="宋体" w:hAnsi="宋体" w:hint="eastAsia"/>
          <w:bCs/>
          <w:sz w:val="24"/>
          <w:lang w:eastAsia="zh-CN"/>
        </w:rPr>
        <w:t>的噪点时</w:t>
      </w:r>
      <w:proofErr w:type="gramEnd"/>
      <w:r>
        <w:rPr>
          <w:rFonts w:ascii="宋体" w:eastAsia="宋体" w:hAnsi="宋体" w:hint="eastAsia"/>
          <w:bCs/>
          <w:sz w:val="24"/>
          <w:lang w:eastAsia="zh-CN"/>
        </w:rPr>
        <w:t>，可能导致所围成的区域比真实值偏大或偏小。面积的计算单位为1个像素点的长度</w:t>
      </w:r>
      <w:r w:rsidR="006B69F7">
        <w:rPr>
          <w:rFonts w:ascii="宋体" w:eastAsia="宋体" w:hAnsi="宋体" w:hint="eastAsia"/>
          <w:bCs/>
          <w:sz w:val="24"/>
          <w:lang w:eastAsia="zh-CN"/>
        </w:rPr>
        <w:t>，此外，下文的所有参数，单位均为1个像素点的长度（</w:t>
      </w:r>
      <w:proofErr w:type="gramStart"/>
      <w:r w:rsidR="006B69F7">
        <w:rPr>
          <w:rFonts w:ascii="宋体" w:eastAsia="宋体" w:hAnsi="宋体" w:hint="eastAsia"/>
          <w:bCs/>
          <w:sz w:val="24"/>
          <w:lang w:eastAsia="zh-CN"/>
        </w:rPr>
        <w:t>含比例项</w:t>
      </w:r>
      <w:proofErr w:type="gramEnd"/>
      <w:r w:rsidR="006B69F7">
        <w:rPr>
          <w:rFonts w:ascii="宋体" w:eastAsia="宋体" w:hAnsi="宋体" w:hint="eastAsia"/>
          <w:bCs/>
          <w:sz w:val="24"/>
          <w:lang w:eastAsia="zh-CN"/>
        </w:rPr>
        <w:t>无单位）</w:t>
      </w:r>
      <w:r>
        <w:rPr>
          <w:rFonts w:ascii="宋体" w:eastAsia="宋体" w:hAnsi="宋体" w:hint="eastAsia"/>
          <w:bCs/>
          <w:sz w:val="24"/>
          <w:lang w:eastAsia="zh-CN"/>
        </w:rPr>
        <w:t>。</w:t>
      </w:r>
      <w:r w:rsidR="006B69F7">
        <w:rPr>
          <w:rFonts w:ascii="宋体" w:eastAsia="宋体" w:hAnsi="宋体" w:hint="eastAsia"/>
          <w:bCs/>
          <w:sz w:val="24"/>
          <w:lang w:eastAsia="zh-CN"/>
        </w:rPr>
        <w:t>计算周长时，同样传入这个点集，调用</w:t>
      </w:r>
      <w:r w:rsidR="006B69F7" w:rsidRPr="006B69F7">
        <w:rPr>
          <w:rFonts w:ascii="宋体" w:eastAsia="宋体" w:hAnsi="宋体"/>
          <w:bCs/>
          <w:sz w:val="24"/>
          <w:lang w:eastAsia="zh-CN"/>
        </w:rPr>
        <w:t>arcLength</w:t>
      </w:r>
      <w:r w:rsidR="006B69F7">
        <w:rPr>
          <w:rFonts w:ascii="宋体" w:eastAsia="宋体" w:hAnsi="宋体" w:hint="eastAsia"/>
          <w:bCs/>
          <w:sz w:val="24"/>
          <w:lang w:eastAsia="zh-CN"/>
        </w:rPr>
        <w:t>，计算点围成区域的周长。最小外接矩形面积调用</w:t>
      </w:r>
      <w:r w:rsidR="006B69F7" w:rsidRPr="006B69F7">
        <w:rPr>
          <w:rFonts w:ascii="宋体" w:eastAsia="宋体" w:hAnsi="宋体"/>
          <w:bCs/>
          <w:sz w:val="24"/>
          <w:lang w:eastAsia="zh-CN"/>
        </w:rPr>
        <w:t>minAreaRect</w:t>
      </w:r>
      <w:r w:rsidR="006B69F7">
        <w:rPr>
          <w:rFonts w:ascii="宋体" w:eastAsia="宋体" w:hAnsi="宋体" w:hint="eastAsia"/>
          <w:bCs/>
          <w:sz w:val="24"/>
          <w:lang w:eastAsia="zh-CN"/>
        </w:rPr>
        <w:t>。</w:t>
      </w:r>
    </w:p>
    <w:p w:rsidR="006B69F7" w:rsidRDefault="006B69F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  <w:r>
        <w:rPr>
          <w:rFonts w:ascii="宋体" w:eastAsia="宋体" w:hAnsi="宋体" w:hint="eastAsia"/>
          <w:bCs/>
          <w:sz w:val="24"/>
          <w:lang w:eastAsia="zh-CN"/>
        </w:rPr>
        <w:t>在计算重心时，我选用了</w:t>
      </w:r>
      <w:r w:rsidRPr="006B69F7">
        <w:rPr>
          <w:rFonts w:ascii="宋体" w:eastAsia="宋体" w:hAnsi="宋体" w:hint="eastAsia"/>
          <w:bCs/>
          <w:sz w:val="24"/>
          <w:lang w:eastAsia="zh-CN"/>
        </w:rPr>
        <w:t>OpenCV 3</w:t>
      </w:r>
      <w:r>
        <w:rPr>
          <w:rFonts w:ascii="宋体" w:eastAsia="宋体" w:hAnsi="宋体" w:hint="eastAsia"/>
          <w:bCs/>
          <w:sz w:val="24"/>
          <w:lang w:eastAsia="zh-CN"/>
        </w:rPr>
        <w:t>中更新的函数模块，</w:t>
      </w:r>
      <w:r w:rsidRPr="006B69F7">
        <w:rPr>
          <w:rFonts w:ascii="宋体" w:eastAsia="宋体" w:hAnsi="宋体"/>
          <w:bCs/>
          <w:sz w:val="24"/>
          <w:lang w:eastAsia="zh-CN"/>
        </w:rPr>
        <w:t>connectedComponentsWithStats</w:t>
      </w:r>
      <w:r>
        <w:rPr>
          <w:rFonts w:ascii="宋体" w:eastAsia="宋体" w:hAnsi="宋体" w:hint="eastAsia"/>
          <w:bCs/>
          <w:sz w:val="24"/>
          <w:lang w:eastAsia="zh-CN"/>
        </w:rPr>
        <w:t>，这个函数具有和</w:t>
      </w:r>
      <w:r w:rsidRPr="00476F98">
        <w:rPr>
          <w:rFonts w:ascii="宋体" w:eastAsia="宋体" w:hAnsi="宋体"/>
          <w:bCs/>
          <w:sz w:val="24"/>
          <w:lang w:eastAsia="zh-CN"/>
        </w:rPr>
        <w:t>contourArea</w:t>
      </w:r>
      <w:r>
        <w:rPr>
          <w:rFonts w:ascii="宋体" w:eastAsia="宋体" w:hAnsi="宋体" w:hint="eastAsia"/>
          <w:bCs/>
          <w:sz w:val="24"/>
          <w:lang w:eastAsia="zh-CN"/>
        </w:rPr>
        <w:t>类似的功能，也是起到求得连通域的作用，</w:t>
      </w:r>
      <w:proofErr w:type="gramStart"/>
      <w:r>
        <w:rPr>
          <w:rFonts w:ascii="宋体" w:eastAsia="宋体" w:hAnsi="宋体" w:hint="eastAsia"/>
          <w:bCs/>
          <w:sz w:val="24"/>
          <w:lang w:eastAsia="zh-CN"/>
        </w:rPr>
        <w:t>返回的</w:t>
      </w:r>
      <w:proofErr w:type="gramEnd"/>
      <w:r>
        <w:rPr>
          <w:rFonts w:ascii="宋体" w:eastAsia="宋体" w:hAnsi="宋体" w:hint="eastAsia"/>
          <w:bCs/>
          <w:sz w:val="24"/>
          <w:lang w:eastAsia="zh-CN"/>
        </w:rPr>
        <w:t>第四个参数</w:t>
      </w:r>
      <w:r w:rsidRPr="006B69F7">
        <w:rPr>
          <w:rFonts w:ascii="宋体" w:eastAsia="宋体" w:hAnsi="宋体"/>
          <w:bCs/>
          <w:sz w:val="24"/>
          <w:lang w:eastAsia="zh-CN"/>
        </w:rPr>
        <w:t xml:space="preserve">centroids </w:t>
      </w:r>
      <w:r>
        <w:rPr>
          <w:rFonts w:ascii="宋体" w:eastAsia="宋体" w:hAnsi="宋体" w:hint="eastAsia"/>
          <w:bCs/>
          <w:sz w:val="24"/>
          <w:lang w:eastAsia="zh-CN"/>
        </w:rPr>
        <w:t>中的第一个元素存储的就是重心的坐标。</w:t>
      </w:r>
    </w:p>
    <w:p w:rsidR="001B5E49" w:rsidRPr="001B5E49" w:rsidRDefault="006B69F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  <w:r>
        <w:rPr>
          <w:rFonts w:ascii="宋体" w:eastAsia="宋体" w:hAnsi="宋体" w:hint="eastAsia"/>
          <w:bCs/>
          <w:sz w:val="24"/>
          <w:lang w:eastAsia="zh-CN"/>
        </w:rPr>
        <w:t>之后便是一些</w:t>
      </w:r>
      <w:proofErr w:type="gramStart"/>
      <w:r w:rsidR="00663C94">
        <w:rPr>
          <w:rFonts w:ascii="宋体" w:eastAsia="宋体" w:hAnsi="宋体" w:hint="eastAsia"/>
          <w:bCs/>
          <w:sz w:val="24"/>
          <w:lang w:eastAsia="zh-CN"/>
        </w:rPr>
        <w:t>比例度</w:t>
      </w:r>
      <w:proofErr w:type="gramEnd"/>
      <w:r w:rsidR="00663C94">
        <w:rPr>
          <w:rFonts w:ascii="宋体" w:eastAsia="宋体" w:hAnsi="宋体" w:hint="eastAsia"/>
          <w:bCs/>
          <w:sz w:val="24"/>
          <w:lang w:eastAsia="zh-CN"/>
        </w:rPr>
        <w:t>参数的测量，</w:t>
      </w:r>
      <w:r w:rsidR="001B5E49">
        <w:rPr>
          <w:rFonts w:ascii="宋体" w:eastAsia="宋体" w:hAnsi="宋体" w:hint="eastAsia"/>
          <w:bCs/>
          <w:sz w:val="24"/>
          <w:lang w:eastAsia="zh-CN"/>
        </w:rPr>
        <w:t>矩形度是区域面积与区域最小外接矩形面积之比，反映了目标矩形化的情况，与矩形越相似，矩形度值越往1逼近。细长度为外接矩形长与宽之比，数值可取在任何大于0的范围内，越大说明目标图形在垂直角度上看越细长。</w:t>
      </w:r>
      <w:proofErr w:type="gramStart"/>
      <w:r w:rsidR="001B5E49">
        <w:rPr>
          <w:rFonts w:ascii="宋体" w:eastAsia="宋体" w:hAnsi="宋体" w:hint="eastAsia"/>
          <w:bCs/>
          <w:sz w:val="24"/>
          <w:lang w:eastAsia="zh-CN"/>
        </w:rPr>
        <w:t>圆形度</w:t>
      </w:r>
      <w:proofErr w:type="gramEnd"/>
      <w:r w:rsidR="001B5E49">
        <w:rPr>
          <w:rFonts w:ascii="宋体" w:eastAsia="宋体" w:hAnsi="宋体" w:hint="eastAsia"/>
          <w:bCs/>
          <w:sz w:val="24"/>
          <w:lang w:eastAsia="zh-CN"/>
        </w:rPr>
        <w:t>则通过公式</w:t>
      </w:r>
      <w:r w:rsidR="001B5E49" w:rsidRPr="001B5E49">
        <w:rPr>
          <w:rFonts w:ascii="宋体" w:eastAsia="宋体" w:hAnsi="宋体"/>
          <w:bCs/>
          <w:sz w:val="24"/>
          <w:lang w:eastAsia="zh-CN"/>
        </w:rPr>
        <w:t>(4 * math.pi * area) / (length * length)</w:t>
      </w:r>
      <w:r w:rsidR="001B5E49">
        <w:rPr>
          <w:rFonts w:ascii="宋体" w:eastAsia="宋体" w:hAnsi="宋体" w:hint="eastAsia"/>
          <w:bCs/>
          <w:sz w:val="24"/>
          <w:lang w:eastAsia="zh-CN"/>
        </w:rPr>
        <w:t>计算，最大同样不超过1。</w:t>
      </w:r>
      <w:proofErr w:type="gramStart"/>
      <w:r w:rsidR="001B5E49">
        <w:rPr>
          <w:rFonts w:ascii="宋体" w:eastAsia="宋体" w:hAnsi="宋体" w:hint="eastAsia"/>
          <w:bCs/>
          <w:sz w:val="24"/>
          <w:lang w:eastAsia="zh-CN"/>
        </w:rPr>
        <w:t>球形度</w:t>
      </w:r>
      <w:proofErr w:type="gramEnd"/>
      <w:r w:rsidR="001B5E49">
        <w:rPr>
          <w:rFonts w:ascii="宋体" w:eastAsia="宋体" w:hAnsi="宋体" w:hint="eastAsia"/>
          <w:bCs/>
          <w:sz w:val="24"/>
          <w:lang w:eastAsia="zh-CN"/>
        </w:rPr>
        <w:t>为区域最大内切圆与最小外接圆的半径之比。</w:t>
      </w:r>
    </w:p>
    <w:p w:rsidR="008A5B76" w:rsidRPr="008A5B76" w:rsidRDefault="001B5E49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  <w:r>
        <w:rPr>
          <w:rFonts w:ascii="宋体" w:eastAsia="宋体" w:hAnsi="宋体" w:hint="eastAsia"/>
          <w:bCs/>
          <w:sz w:val="24"/>
          <w:lang w:eastAsia="zh-CN"/>
        </w:rPr>
        <w:t>Harris角模块</w:t>
      </w:r>
      <w:r w:rsidR="000F158E">
        <w:rPr>
          <w:rFonts w:ascii="宋体" w:eastAsia="宋体" w:hAnsi="宋体" w:hint="eastAsia"/>
          <w:bCs/>
          <w:sz w:val="24"/>
          <w:lang w:eastAsia="zh-CN"/>
        </w:rPr>
        <w:t>主要选用</w:t>
      </w:r>
      <w:r w:rsidR="000F158E" w:rsidRPr="000F158E">
        <w:rPr>
          <w:rFonts w:ascii="宋体" w:eastAsia="宋体" w:hAnsi="宋体"/>
          <w:bCs/>
          <w:sz w:val="24"/>
          <w:lang w:eastAsia="zh-CN"/>
        </w:rPr>
        <w:t>cornerHarris函数</w:t>
      </w:r>
      <w:r w:rsidR="000F158E">
        <w:rPr>
          <w:rFonts w:ascii="宋体" w:eastAsia="宋体" w:hAnsi="宋体" w:hint="eastAsia"/>
          <w:bCs/>
          <w:sz w:val="24"/>
          <w:lang w:eastAsia="zh-CN"/>
        </w:rPr>
        <w:t>，</w:t>
      </w:r>
      <w:r w:rsidR="000F158E" w:rsidRPr="000F158E">
        <w:rPr>
          <w:rFonts w:ascii="宋体" w:eastAsia="宋体" w:hAnsi="宋体"/>
          <w:bCs/>
          <w:sz w:val="24"/>
          <w:lang w:eastAsia="zh-CN"/>
        </w:rPr>
        <w:t>判断出某一点是不是图像的角点</w:t>
      </w:r>
      <w:r w:rsidR="000F158E">
        <w:rPr>
          <w:rFonts w:ascii="宋体" w:eastAsia="宋体" w:hAnsi="宋体" w:hint="eastAsia"/>
          <w:bCs/>
          <w:sz w:val="24"/>
          <w:lang w:eastAsia="zh-CN"/>
        </w:rPr>
        <w:t>，在轮廓分割时，Harris函数选用的是</w:t>
      </w:r>
      <w:r w:rsidR="000F158E" w:rsidRPr="000F158E">
        <w:rPr>
          <w:rFonts w:ascii="宋体" w:eastAsia="宋体" w:hAnsi="宋体"/>
          <w:bCs/>
          <w:sz w:val="24"/>
          <w:lang w:eastAsia="zh-CN"/>
        </w:rPr>
        <w:t>Sobel 核</w:t>
      </w:r>
      <w:r w:rsidR="000F158E">
        <w:rPr>
          <w:rFonts w:ascii="宋体" w:eastAsia="宋体" w:hAnsi="宋体" w:hint="eastAsia"/>
          <w:bCs/>
          <w:sz w:val="24"/>
          <w:lang w:eastAsia="zh-CN"/>
        </w:rPr>
        <w:t>算子，调用结束会标记出所有可能的角点。</w:t>
      </w:r>
      <w:r w:rsidR="008A5B76">
        <w:rPr>
          <w:rFonts w:ascii="宋体" w:eastAsia="宋体" w:hAnsi="宋体" w:hint="eastAsia"/>
          <w:bCs/>
          <w:sz w:val="24"/>
          <w:lang w:eastAsia="zh-CN"/>
        </w:rPr>
        <w:t>而</w:t>
      </w:r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有时</w:t>
      </w:r>
      <w:r w:rsidR="008A5B76">
        <w:rPr>
          <w:rFonts w:ascii="宋体" w:eastAsia="宋体" w:hAnsi="宋体" w:hint="eastAsia"/>
          <w:bCs/>
          <w:sz w:val="24"/>
          <w:lang w:eastAsia="zh-CN"/>
        </w:rPr>
        <w:t>用户</w:t>
      </w:r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需要最大精度</w:t>
      </w:r>
      <w:proofErr w:type="gramStart"/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的角点检测</w:t>
      </w:r>
      <w:proofErr w:type="gramEnd"/>
      <w:r w:rsidR="008A5B76">
        <w:rPr>
          <w:rFonts w:ascii="宋体" w:eastAsia="宋体" w:hAnsi="宋体" w:hint="eastAsia"/>
          <w:bCs/>
          <w:sz w:val="24"/>
          <w:lang w:eastAsia="zh-CN"/>
        </w:rPr>
        <w:t>，因此我除了常规的Harris模块，还用了</w:t>
      </w:r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函数</w:t>
      </w:r>
      <w:r w:rsidR="008A5B76" w:rsidRPr="008A5B76">
        <w:rPr>
          <w:rFonts w:ascii="宋体" w:eastAsia="宋体" w:hAnsi="宋体"/>
          <w:bCs/>
          <w:sz w:val="24"/>
          <w:lang w:eastAsia="zh-CN"/>
        </w:rPr>
        <w:t xml:space="preserve"> cv2.cornerSubPix()</w:t>
      </w:r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，它可以提供亚像素级别</w:t>
      </w:r>
      <w:proofErr w:type="gramStart"/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的角点检测</w:t>
      </w:r>
      <w:proofErr w:type="gramEnd"/>
      <w:r w:rsidR="008A5B76">
        <w:rPr>
          <w:rFonts w:ascii="宋体" w:eastAsia="宋体" w:hAnsi="宋体" w:hint="eastAsia"/>
          <w:bCs/>
          <w:sz w:val="24"/>
          <w:lang w:eastAsia="zh-CN"/>
        </w:rPr>
        <w:t>，减少标记点的数量</w:t>
      </w:r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。在使用这个函数</w:t>
      </w:r>
      <w:r w:rsidR="008A5B76">
        <w:rPr>
          <w:rFonts w:ascii="宋体" w:eastAsia="宋体" w:hAnsi="宋体" w:hint="eastAsia"/>
          <w:bCs/>
          <w:sz w:val="24"/>
          <w:lang w:eastAsia="zh-CN"/>
        </w:rPr>
        <w:t>时</w:t>
      </w:r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我们要定义一个迭代停止条件。当迭代次数达到或者精度条件满足后迭代就会停止。</w:t>
      </w:r>
      <w:r w:rsidR="008A5B76">
        <w:rPr>
          <w:rFonts w:ascii="宋体" w:eastAsia="宋体" w:hAnsi="宋体" w:hint="eastAsia"/>
          <w:bCs/>
          <w:sz w:val="24"/>
          <w:lang w:eastAsia="zh-CN"/>
        </w:rPr>
        <w:t>默认迭代次数为1</w:t>
      </w:r>
      <w:r w:rsidR="008A5B76">
        <w:rPr>
          <w:rFonts w:ascii="宋体" w:eastAsia="宋体" w:hAnsi="宋体"/>
          <w:bCs/>
          <w:sz w:val="24"/>
          <w:lang w:eastAsia="zh-CN"/>
        </w:rPr>
        <w:t>00</w:t>
      </w:r>
      <w:r w:rsidR="008A5B76">
        <w:rPr>
          <w:rFonts w:ascii="宋体" w:eastAsia="宋体" w:hAnsi="宋体" w:hint="eastAsia"/>
          <w:bCs/>
          <w:sz w:val="24"/>
          <w:lang w:eastAsia="zh-CN"/>
        </w:rPr>
        <w:t>次。</w:t>
      </w:r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我们同样需要定义</w:t>
      </w:r>
      <w:proofErr w:type="gramStart"/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进行角点搜索</w:t>
      </w:r>
      <w:proofErr w:type="gramEnd"/>
      <w:r w:rsidR="008A5B76" w:rsidRPr="008A5B76">
        <w:rPr>
          <w:rFonts w:ascii="宋体" w:eastAsia="宋体" w:hAnsi="宋体" w:hint="eastAsia"/>
          <w:bCs/>
          <w:sz w:val="24"/>
          <w:lang w:eastAsia="zh-CN"/>
        </w:rPr>
        <w:t>的邻域大小</w:t>
      </w:r>
      <w:r w:rsidR="008A5B76">
        <w:rPr>
          <w:rFonts w:ascii="宋体" w:eastAsia="宋体" w:hAnsi="宋体" w:hint="eastAsia"/>
          <w:bCs/>
          <w:sz w:val="24"/>
          <w:lang w:eastAsia="zh-CN"/>
        </w:rPr>
        <w:t>，默认在</w:t>
      </w:r>
      <w:proofErr w:type="gramStart"/>
      <w:r w:rsidR="008A5B76">
        <w:rPr>
          <w:rFonts w:ascii="宋体" w:eastAsia="宋体" w:hAnsi="宋体" w:hint="eastAsia"/>
          <w:bCs/>
          <w:sz w:val="24"/>
          <w:lang w:eastAsia="zh-CN"/>
        </w:rPr>
        <w:t>每个角点</w:t>
      </w:r>
      <w:proofErr w:type="gramEnd"/>
      <w:r w:rsidR="008A5B76">
        <w:rPr>
          <w:rFonts w:ascii="宋体" w:eastAsia="宋体" w:hAnsi="宋体" w:hint="eastAsia"/>
          <w:bCs/>
          <w:sz w:val="24"/>
          <w:lang w:eastAsia="zh-CN"/>
        </w:rPr>
        <w:t>1</w:t>
      </w:r>
      <w:r w:rsidR="008A5B76">
        <w:rPr>
          <w:rFonts w:ascii="宋体" w:eastAsia="宋体" w:hAnsi="宋体"/>
          <w:bCs/>
          <w:sz w:val="24"/>
          <w:lang w:eastAsia="zh-CN"/>
        </w:rPr>
        <w:t>1*11</w:t>
      </w:r>
      <w:r w:rsidR="008A5B76">
        <w:rPr>
          <w:rFonts w:ascii="宋体" w:eastAsia="宋体" w:hAnsi="宋体" w:hint="eastAsia"/>
          <w:bCs/>
          <w:sz w:val="24"/>
          <w:lang w:eastAsia="zh-CN"/>
        </w:rPr>
        <w:t>邻域内进行。传入初步Harri</w:t>
      </w:r>
      <w:r w:rsidR="008A5B76">
        <w:rPr>
          <w:rFonts w:ascii="宋体" w:eastAsia="宋体" w:hAnsi="宋体"/>
          <w:bCs/>
          <w:sz w:val="24"/>
          <w:lang w:eastAsia="zh-CN"/>
        </w:rPr>
        <w:t>s</w:t>
      </w:r>
      <w:r w:rsidR="008A5B76">
        <w:rPr>
          <w:rFonts w:ascii="宋体" w:eastAsia="宋体" w:hAnsi="宋体" w:hint="eastAsia"/>
          <w:bCs/>
          <w:sz w:val="24"/>
          <w:lang w:eastAsia="zh-CN"/>
        </w:rPr>
        <w:t>结果点集，传出一个含更少点的点集。低精度Harris角检测点用红点标记，亚精度</w:t>
      </w:r>
      <w:r w:rsidR="00626B63">
        <w:rPr>
          <w:rFonts w:ascii="宋体" w:eastAsia="宋体" w:hAnsi="宋体" w:hint="eastAsia"/>
          <w:bCs/>
          <w:sz w:val="24"/>
          <w:lang w:eastAsia="zh-CN"/>
        </w:rPr>
        <w:t>角检测点</w:t>
      </w:r>
      <w:r w:rsidR="008A5B76">
        <w:rPr>
          <w:rFonts w:ascii="宋体" w:eastAsia="宋体" w:hAnsi="宋体" w:hint="eastAsia"/>
          <w:bCs/>
          <w:sz w:val="24"/>
          <w:lang w:eastAsia="zh-CN"/>
        </w:rPr>
        <w:t>用绿点标记。</w:t>
      </w:r>
    </w:p>
    <w:p w:rsidR="00626B63" w:rsidRDefault="00626B63" w:rsidP="00626B63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  <w:r>
        <w:rPr>
          <w:rFonts w:ascii="宋体" w:eastAsia="宋体" w:hAnsi="宋体" w:hint="eastAsia"/>
          <w:bCs/>
          <w:sz w:val="24"/>
          <w:lang w:eastAsia="zh-CN"/>
        </w:rPr>
        <w:t>检测圆形时用到了</w:t>
      </w:r>
      <w:r w:rsidRPr="00626B63">
        <w:rPr>
          <w:rFonts w:ascii="宋体" w:eastAsia="宋体" w:hAnsi="宋体"/>
          <w:bCs/>
          <w:sz w:val="24"/>
          <w:lang w:eastAsia="zh-CN"/>
        </w:rPr>
        <w:t>cv2.HoughCircles</w:t>
      </w:r>
      <w:r w:rsidRPr="00626B63">
        <w:rPr>
          <w:rFonts w:ascii="宋体" w:eastAsia="宋体" w:hAnsi="宋体" w:hint="eastAsia"/>
          <w:bCs/>
          <w:sz w:val="24"/>
          <w:lang w:eastAsia="zh-CN"/>
        </w:rPr>
        <w:t>霍夫曼圆圈检测</w:t>
      </w:r>
      <w:r>
        <w:rPr>
          <w:rFonts w:ascii="宋体" w:eastAsia="宋体" w:hAnsi="宋体" w:hint="eastAsia"/>
          <w:bCs/>
          <w:sz w:val="24"/>
          <w:lang w:eastAsia="zh-CN"/>
        </w:rPr>
        <w:t>，霍夫曼算法</w:t>
      </w:r>
      <w:r w:rsidRPr="00626B63">
        <w:rPr>
          <w:rFonts w:ascii="宋体" w:eastAsia="宋体" w:hAnsi="宋体"/>
          <w:bCs/>
          <w:sz w:val="24"/>
          <w:lang w:eastAsia="zh-CN"/>
        </w:rPr>
        <w:t>首先对图像进行canny边缘检测，对边缘中的每一个非0点，通过Sobel算法计算局部梯度。那么计算得到</w:t>
      </w:r>
      <w:proofErr w:type="gramStart"/>
      <w:r w:rsidRPr="00626B63">
        <w:rPr>
          <w:rFonts w:ascii="宋体" w:eastAsia="宋体" w:hAnsi="宋体"/>
          <w:bCs/>
          <w:sz w:val="24"/>
          <w:lang w:eastAsia="zh-CN"/>
        </w:rPr>
        <w:t>的梯度方向</w:t>
      </w:r>
      <w:proofErr w:type="gramEnd"/>
      <w:r w:rsidRPr="00626B63">
        <w:rPr>
          <w:rFonts w:ascii="宋体" w:eastAsia="宋体" w:hAnsi="宋体"/>
          <w:bCs/>
          <w:sz w:val="24"/>
          <w:lang w:eastAsia="zh-CN"/>
        </w:rPr>
        <w:t>，实际上就是圆切线的法线。三条法线即可确定一个圆心，同理在累加器中对圆心通过的法线进行累加，就得到了圆环的判定。</w:t>
      </w:r>
      <w:r>
        <w:rPr>
          <w:rFonts w:ascii="宋体" w:eastAsia="宋体" w:hAnsi="宋体" w:hint="eastAsia"/>
          <w:bCs/>
          <w:sz w:val="24"/>
          <w:lang w:eastAsia="zh-CN"/>
        </w:rPr>
        <w:t>为保证检测精度，我们在操作前还需对图像进行中值滤波处理，</w:t>
      </w:r>
      <w:r>
        <w:rPr>
          <w:rFonts w:ascii="宋体" w:eastAsia="宋体" w:hAnsi="宋体" w:hint="eastAsia"/>
          <w:bCs/>
          <w:sz w:val="24"/>
          <w:lang w:eastAsia="zh-CN"/>
        </w:rPr>
        <w:t>尽可能去除噪点（由于这个目标检测对轮廓要求高）</w:t>
      </w:r>
      <w:r>
        <w:rPr>
          <w:rFonts w:ascii="宋体" w:eastAsia="宋体" w:hAnsi="宋体" w:hint="eastAsia"/>
          <w:bCs/>
          <w:sz w:val="24"/>
          <w:lang w:eastAsia="zh-CN"/>
        </w:rPr>
        <w:t>，否则容易出现圆的误判</w:t>
      </w:r>
      <w:r>
        <w:rPr>
          <w:rFonts w:ascii="宋体" w:eastAsia="宋体" w:hAnsi="宋体" w:hint="eastAsia"/>
          <w:bCs/>
          <w:sz w:val="24"/>
          <w:lang w:eastAsia="zh-CN"/>
        </w:rPr>
        <w:t>。</w:t>
      </w:r>
      <w:r>
        <w:rPr>
          <w:rFonts w:ascii="宋体" w:eastAsia="宋体" w:hAnsi="宋体" w:hint="eastAsia"/>
          <w:bCs/>
          <w:sz w:val="24"/>
          <w:lang w:eastAsia="zh-CN"/>
        </w:rPr>
        <w:t>此外，还应指定勾勒圆的半径范围，也是为</w:t>
      </w:r>
      <w:r>
        <w:rPr>
          <w:rFonts w:ascii="宋体" w:eastAsia="宋体" w:hAnsi="宋体" w:hint="eastAsia"/>
          <w:bCs/>
          <w:sz w:val="24"/>
          <w:lang w:eastAsia="zh-CN"/>
        </w:rPr>
        <w:lastRenderedPageBreak/>
        <w:t>了尽可能减少误判的概率（默认检测5</w:t>
      </w:r>
      <w:r>
        <w:rPr>
          <w:rFonts w:ascii="宋体" w:eastAsia="宋体" w:hAnsi="宋体"/>
          <w:bCs/>
          <w:sz w:val="24"/>
          <w:lang w:eastAsia="zh-CN"/>
        </w:rPr>
        <w:t>0-100</w:t>
      </w:r>
      <w:r>
        <w:rPr>
          <w:rFonts w:ascii="宋体" w:eastAsia="宋体" w:hAnsi="宋体" w:hint="eastAsia"/>
          <w:bCs/>
          <w:sz w:val="24"/>
          <w:lang w:eastAsia="zh-CN"/>
        </w:rPr>
        <w:t>大小的圆）。中值滤波的原理会在后部分图像平滑模块中详细展开。</w:t>
      </w:r>
    </w:p>
    <w:p w:rsidR="00626B63" w:rsidRDefault="00626B63" w:rsidP="00626B63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  <w:r>
        <w:rPr>
          <w:rFonts w:ascii="宋体" w:eastAsia="宋体" w:hAnsi="宋体" w:hint="eastAsia"/>
          <w:bCs/>
          <w:sz w:val="24"/>
          <w:lang w:eastAsia="zh-CN"/>
        </w:rPr>
        <w:t>轮廓识别模块同样用到了上文的</w:t>
      </w:r>
      <w:r w:rsidRPr="00626B63">
        <w:rPr>
          <w:rFonts w:ascii="宋体" w:eastAsia="宋体" w:hAnsi="宋体"/>
          <w:bCs/>
          <w:sz w:val="24"/>
          <w:lang w:eastAsia="zh-CN"/>
        </w:rPr>
        <w:t>contours</w:t>
      </w:r>
      <w:r w:rsidRPr="00626B63">
        <w:rPr>
          <w:rFonts w:ascii="宋体" w:eastAsia="宋体" w:hAnsi="宋体" w:hint="eastAsia"/>
          <w:bCs/>
          <w:sz w:val="24"/>
          <w:lang w:eastAsia="zh-CN"/>
        </w:rPr>
        <w:t>[</w:t>
      </w:r>
      <w:r w:rsidRPr="00626B63">
        <w:rPr>
          <w:rFonts w:ascii="宋体" w:eastAsia="宋体" w:hAnsi="宋体"/>
          <w:bCs/>
          <w:sz w:val="24"/>
          <w:lang w:eastAsia="zh-CN"/>
        </w:rPr>
        <w:t>0]</w:t>
      </w:r>
      <w:r>
        <w:rPr>
          <w:rFonts w:ascii="宋体" w:eastAsia="宋体" w:hAnsi="宋体" w:hint="eastAsia"/>
          <w:bCs/>
          <w:sz w:val="24"/>
          <w:lang w:eastAsia="zh-CN"/>
        </w:rPr>
        <w:t>点集，只需再进行</w:t>
      </w:r>
      <w:r w:rsidRPr="00626B63">
        <w:rPr>
          <w:rFonts w:ascii="宋体" w:eastAsia="宋体" w:hAnsi="宋体"/>
          <w:bCs/>
          <w:sz w:val="24"/>
          <w:lang w:eastAsia="zh-CN"/>
        </w:rPr>
        <w:t>approxPolyDP</w:t>
      </w:r>
      <w:r>
        <w:rPr>
          <w:rFonts w:ascii="宋体" w:eastAsia="宋体" w:hAnsi="宋体" w:hint="eastAsia"/>
          <w:bCs/>
          <w:sz w:val="24"/>
          <w:lang w:eastAsia="zh-CN"/>
        </w:rPr>
        <w:t>操作，</w:t>
      </w:r>
      <w:proofErr w:type="gramStart"/>
      <w:r>
        <w:rPr>
          <w:rFonts w:ascii="宋体" w:eastAsia="宋体" w:hAnsi="宋体" w:hint="eastAsia"/>
          <w:bCs/>
          <w:sz w:val="24"/>
          <w:lang w:eastAsia="zh-CN"/>
        </w:rPr>
        <w:t>过滤掉同一</w:t>
      </w:r>
      <w:proofErr w:type="gramEnd"/>
      <w:r>
        <w:rPr>
          <w:rFonts w:ascii="宋体" w:eastAsia="宋体" w:hAnsi="宋体" w:hint="eastAsia"/>
          <w:bCs/>
          <w:sz w:val="24"/>
          <w:lang w:eastAsia="zh-CN"/>
        </w:rPr>
        <w:t>区域内重复出现的点，即可对目标的轮廓进行简单的判断，可以判断的图形为三角形，矩形，五边形，圆。由于</w:t>
      </w:r>
      <w:r w:rsidR="00E6554D">
        <w:rPr>
          <w:rFonts w:ascii="宋体" w:eastAsia="宋体" w:hAnsi="宋体" w:hint="eastAsia"/>
          <w:bCs/>
          <w:sz w:val="24"/>
          <w:lang w:eastAsia="zh-CN"/>
        </w:rPr>
        <w:t>判断逻辑简单，因此输出的图像需具有清晰度较高，</w:t>
      </w:r>
      <w:proofErr w:type="gramStart"/>
      <w:r w:rsidR="00E6554D">
        <w:rPr>
          <w:rFonts w:ascii="宋体" w:eastAsia="宋体" w:hAnsi="宋体" w:hint="eastAsia"/>
          <w:bCs/>
          <w:sz w:val="24"/>
          <w:lang w:eastAsia="zh-CN"/>
        </w:rPr>
        <w:t>或噪点</w:t>
      </w:r>
      <w:proofErr w:type="gramEnd"/>
      <w:r w:rsidR="00E6554D">
        <w:rPr>
          <w:rFonts w:ascii="宋体" w:eastAsia="宋体" w:hAnsi="宋体" w:hint="eastAsia"/>
          <w:bCs/>
          <w:sz w:val="24"/>
          <w:lang w:eastAsia="zh-CN"/>
        </w:rPr>
        <w:t>易去除的特点，否则容易判断失误。</w:t>
      </w:r>
    </w:p>
    <w:p w:rsidR="00E6554D" w:rsidRDefault="00E6554D" w:rsidP="00E6554D">
      <w:pPr>
        <w:pStyle w:val="ae"/>
        <w:numPr>
          <w:ilvl w:val="0"/>
          <w:numId w:val="13"/>
        </w:numPr>
        <w:snapToGrid w:val="0"/>
        <w:spacing w:after="0" w:line="360" w:lineRule="auto"/>
        <w:jc w:val="both"/>
        <w:rPr>
          <w:rFonts w:ascii="宋体" w:eastAsia="宋体" w:hAnsi="宋体"/>
          <w:b/>
          <w:sz w:val="24"/>
          <w:lang w:eastAsia="zh-CN"/>
        </w:rPr>
      </w:pPr>
      <w:r>
        <w:rPr>
          <w:rFonts w:ascii="宋体" w:eastAsia="宋体" w:hAnsi="宋体" w:hint="eastAsia"/>
          <w:b/>
          <w:sz w:val="24"/>
          <w:lang w:eastAsia="zh-CN"/>
        </w:rPr>
        <w:t>图像截取</w:t>
      </w:r>
    </w:p>
    <w:p w:rsidR="00E6554D" w:rsidRDefault="00E6554D" w:rsidP="00E6554D">
      <w:pPr>
        <w:snapToGrid w:val="0"/>
        <w:spacing w:after="0" w:line="360" w:lineRule="auto"/>
        <w:ind w:firstLine="660"/>
        <w:jc w:val="both"/>
        <w:rPr>
          <w:rFonts w:ascii="宋体" w:eastAsia="宋体" w:hAnsi="宋体" w:cs="MS Mincho"/>
          <w:bCs/>
          <w:sz w:val="24"/>
          <w:lang w:eastAsia="zh-CN"/>
        </w:rPr>
      </w:pPr>
      <w:r w:rsidRPr="00E6554D">
        <w:rPr>
          <w:rFonts w:ascii="宋体" w:eastAsia="宋体" w:hAnsi="宋体" w:cs="微软雅黑" w:hint="eastAsia"/>
          <w:bCs/>
          <w:sz w:val="24"/>
          <w:lang w:eastAsia="zh-CN"/>
        </w:rPr>
        <w:t>对</w:t>
      </w:r>
      <w:r w:rsidRPr="00E6554D">
        <w:rPr>
          <w:rFonts w:ascii="宋体" w:eastAsia="宋体" w:hAnsi="宋体" w:cs="MS Mincho" w:hint="eastAsia"/>
          <w:bCs/>
          <w:sz w:val="24"/>
          <w:lang w:eastAsia="zh-CN"/>
        </w:rPr>
        <w:t>于</w:t>
      </w:r>
      <w:r>
        <w:rPr>
          <w:rFonts w:ascii="宋体" w:eastAsia="宋体" w:hAnsi="宋体" w:cs="MS Mincho" w:hint="eastAsia"/>
          <w:bCs/>
          <w:sz w:val="24"/>
          <w:lang w:eastAsia="zh-CN"/>
        </w:rPr>
        <w:t>最简单的方格选择截取，思路是利用</w:t>
      </w:r>
      <w:r w:rsidRPr="00E6554D">
        <w:rPr>
          <w:rFonts w:ascii="宋体" w:eastAsia="宋体" w:hAnsi="宋体" w:cs="MS Mincho"/>
          <w:bCs/>
          <w:sz w:val="24"/>
          <w:lang w:eastAsia="zh-CN"/>
        </w:rPr>
        <w:t>cv2.selectROI</w:t>
      </w:r>
      <w:r>
        <w:rPr>
          <w:rFonts w:ascii="宋体" w:eastAsia="宋体" w:hAnsi="宋体" w:cs="MS Mincho" w:hint="eastAsia"/>
          <w:bCs/>
          <w:sz w:val="24"/>
          <w:lang w:eastAsia="zh-CN"/>
        </w:rPr>
        <w:t>，跳出对话方框，用户操作截取范围后，返回</w:t>
      </w:r>
      <w:r w:rsidRPr="00E6554D">
        <w:rPr>
          <w:rFonts w:ascii="宋体" w:eastAsia="宋体" w:hAnsi="宋体" w:cs="MS Mincho"/>
          <w:bCs/>
          <w:sz w:val="24"/>
          <w:lang w:eastAsia="zh-CN"/>
        </w:rPr>
        <w:t xml:space="preserve">x, y, w, h </w:t>
      </w:r>
      <w:r>
        <w:rPr>
          <w:rFonts w:ascii="宋体" w:eastAsia="宋体" w:hAnsi="宋体" w:cs="MS Mincho" w:hint="eastAsia"/>
          <w:bCs/>
          <w:sz w:val="24"/>
          <w:lang w:eastAsia="zh-CN"/>
        </w:rPr>
        <w:t>，再对原图选取指定范围内像素点的操作</w:t>
      </w:r>
      <w:r w:rsidR="00EE4B9A">
        <w:rPr>
          <w:rFonts w:ascii="宋体" w:eastAsia="宋体" w:hAnsi="宋体" w:cs="MS Mincho" w:hint="eastAsia"/>
          <w:bCs/>
          <w:sz w:val="24"/>
          <w:lang w:eastAsia="zh-CN"/>
        </w:rPr>
        <w:t>[y</w:t>
      </w:r>
      <w:r w:rsidR="00EE4B9A">
        <w:rPr>
          <w:rFonts w:ascii="宋体" w:eastAsia="宋体" w:hAnsi="宋体" w:cs="MS Mincho"/>
          <w:bCs/>
          <w:sz w:val="24"/>
          <w:lang w:eastAsia="zh-CN"/>
        </w:rPr>
        <w:t>:y+h,x:x+</w:t>
      </w:r>
      <w:r w:rsidR="00EE4B9A">
        <w:rPr>
          <w:rFonts w:ascii="宋体" w:eastAsia="宋体" w:hAnsi="宋体" w:cs="MS Mincho" w:hint="eastAsia"/>
          <w:bCs/>
          <w:sz w:val="24"/>
          <w:lang w:eastAsia="zh-CN"/>
        </w:rPr>
        <w:t>w</w:t>
      </w:r>
      <w:r w:rsidR="00EE4B9A">
        <w:rPr>
          <w:rFonts w:ascii="宋体" w:eastAsia="宋体" w:hAnsi="宋体" w:cs="MS Mincho"/>
          <w:bCs/>
          <w:sz w:val="24"/>
          <w:lang w:eastAsia="zh-CN"/>
        </w:rPr>
        <w:t>]</w:t>
      </w:r>
      <w:r w:rsidR="00EE4B9A">
        <w:rPr>
          <w:rFonts w:ascii="宋体" w:eastAsia="宋体" w:hAnsi="宋体" w:cs="MS Mincho" w:hint="eastAsia"/>
          <w:bCs/>
          <w:sz w:val="24"/>
          <w:lang w:eastAsia="zh-CN"/>
        </w:rPr>
        <w:t>。迭代阈值分割模块在前几个模块中已经进行了解释，这里不再赘述。</w:t>
      </w:r>
    </w:p>
    <w:p w:rsidR="00F56343" w:rsidRDefault="00EE4B9A" w:rsidP="00F56343">
      <w:pPr>
        <w:snapToGrid w:val="0"/>
        <w:spacing w:after="0" w:line="360" w:lineRule="auto"/>
        <w:ind w:firstLine="660"/>
        <w:jc w:val="both"/>
        <w:rPr>
          <w:rFonts w:ascii="宋体" w:eastAsia="宋体" w:hAnsi="宋体" w:cs="MS Mincho"/>
          <w:bCs/>
          <w:sz w:val="24"/>
          <w:lang w:eastAsia="zh-CN"/>
        </w:rPr>
      </w:pPr>
      <w:r>
        <w:rPr>
          <w:rFonts w:ascii="宋体" w:eastAsia="宋体" w:hAnsi="宋体" w:cs="MS Mincho" w:hint="eastAsia"/>
          <w:bCs/>
          <w:sz w:val="24"/>
          <w:lang w:eastAsia="zh-CN"/>
        </w:rPr>
        <w:t>区域增长算法在图形学中已经有涉及到过，这里新颖的方法是，不仅可以手动输入种子的个数，还通过</w:t>
      </w:r>
      <w:r w:rsidRPr="00EE4B9A">
        <w:rPr>
          <w:rFonts w:ascii="宋体" w:eastAsia="宋体" w:hAnsi="宋体" w:cs="MS Mincho"/>
          <w:bCs/>
          <w:sz w:val="24"/>
          <w:lang w:eastAsia="zh-CN"/>
        </w:rPr>
        <w:t>plt.ginput</w:t>
      </w:r>
      <w:r>
        <w:rPr>
          <w:rFonts w:ascii="宋体" w:eastAsia="宋体" w:hAnsi="宋体" w:cs="MS Mincho" w:hint="eastAsia"/>
          <w:bCs/>
          <w:sz w:val="24"/>
          <w:lang w:eastAsia="zh-CN"/>
        </w:rPr>
        <w:t>函数手动选择种子在图像中的位置，方便用户对某</w:t>
      </w:r>
      <w:proofErr w:type="gramStart"/>
      <w:r>
        <w:rPr>
          <w:rFonts w:ascii="宋体" w:eastAsia="宋体" w:hAnsi="宋体" w:cs="MS Mincho" w:hint="eastAsia"/>
          <w:bCs/>
          <w:sz w:val="24"/>
          <w:lang w:eastAsia="zh-CN"/>
        </w:rPr>
        <w:t>特定区域分割</w:t>
      </w:r>
      <w:proofErr w:type="gramEnd"/>
      <w:r>
        <w:rPr>
          <w:rFonts w:ascii="宋体" w:eastAsia="宋体" w:hAnsi="宋体" w:cs="MS Mincho" w:hint="eastAsia"/>
          <w:bCs/>
          <w:sz w:val="24"/>
          <w:lang w:eastAsia="zh-CN"/>
        </w:rPr>
        <w:t>的需求。这里采用了八邻域区域增长法</w:t>
      </w:r>
      <w:r w:rsidR="00F56343">
        <w:rPr>
          <w:rFonts w:ascii="宋体" w:eastAsia="宋体" w:hAnsi="宋体" w:cs="MS Mincho" w:hint="eastAsia"/>
          <w:bCs/>
          <w:sz w:val="24"/>
          <w:lang w:eastAsia="zh-CN"/>
        </w:rPr>
        <w:t>（顺时针八</w:t>
      </w:r>
      <w:proofErr w:type="gramStart"/>
      <w:r w:rsidR="00F56343">
        <w:rPr>
          <w:rFonts w:ascii="宋体" w:eastAsia="宋体" w:hAnsi="宋体" w:cs="MS Mincho" w:hint="eastAsia"/>
          <w:bCs/>
          <w:sz w:val="24"/>
          <w:lang w:eastAsia="zh-CN"/>
        </w:rPr>
        <w:t>邻域迭代循环</w:t>
      </w:r>
      <w:proofErr w:type="gramEnd"/>
      <w:r w:rsidR="00F56343">
        <w:rPr>
          <w:rFonts w:ascii="宋体" w:eastAsia="宋体" w:hAnsi="宋体" w:cs="MS Mincho" w:hint="eastAsia"/>
          <w:bCs/>
          <w:sz w:val="24"/>
          <w:lang w:eastAsia="zh-CN"/>
        </w:rPr>
        <w:t>遍历）</w:t>
      </w:r>
      <w:r>
        <w:rPr>
          <w:rFonts w:ascii="宋体" w:eastAsia="宋体" w:hAnsi="宋体" w:cs="MS Mincho" w:hint="eastAsia"/>
          <w:bCs/>
          <w:sz w:val="24"/>
          <w:lang w:eastAsia="zh-CN"/>
        </w:rPr>
        <w:t>，迭代终止条件是区域内已无</w:t>
      </w:r>
      <w:r w:rsidRPr="00EE4B9A">
        <w:rPr>
          <w:rFonts w:ascii="宋体" w:eastAsia="宋体" w:hAnsi="宋体" w:cs="MS Mincho"/>
          <w:bCs/>
          <w:sz w:val="24"/>
          <w:lang w:eastAsia="zh-CN"/>
        </w:rPr>
        <w:t>相似属性</w:t>
      </w:r>
      <w:r>
        <w:rPr>
          <w:rFonts w:ascii="宋体" w:eastAsia="宋体" w:hAnsi="宋体" w:cs="MS Mincho" w:hint="eastAsia"/>
          <w:bCs/>
          <w:sz w:val="24"/>
          <w:lang w:eastAsia="zh-CN"/>
        </w:rPr>
        <w:t>的新点可以遍历，或迭代次数达到阈值（阈值设置的较高，基本能满足分割需要）。除了每个种子周围的区域点集，其余所有</w:t>
      </w:r>
      <w:r w:rsidR="00F56343">
        <w:rPr>
          <w:rFonts w:ascii="宋体" w:eastAsia="宋体" w:hAnsi="宋体" w:cs="MS Mincho" w:hint="eastAsia"/>
          <w:bCs/>
          <w:sz w:val="24"/>
          <w:lang w:eastAsia="zh-CN"/>
        </w:rPr>
        <w:t>像素点</w:t>
      </w:r>
      <w:r>
        <w:rPr>
          <w:rFonts w:ascii="宋体" w:eastAsia="宋体" w:hAnsi="宋体" w:cs="MS Mincho" w:hint="eastAsia"/>
          <w:bCs/>
          <w:sz w:val="24"/>
          <w:lang w:eastAsia="zh-CN"/>
        </w:rPr>
        <w:t>点</w:t>
      </w:r>
      <w:r w:rsidR="00F56343">
        <w:rPr>
          <w:rFonts w:ascii="宋体" w:eastAsia="宋体" w:hAnsi="宋体" w:cs="MS Mincho" w:hint="eastAsia"/>
          <w:bCs/>
          <w:sz w:val="24"/>
          <w:lang w:eastAsia="zh-CN"/>
        </w:rPr>
        <w:t>均</w:t>
      </w:r>
      <w:r>
        <w:rPr>
          <w:rFonts w:ascii="宋体" w:eastAsia="宋体" w:hAnsi="宋体" w:cs="MS Mincho" w:hint="eastAsia"/>
          <w:bCs/>
          <w:sz w:val="24"/>
          <w:lang w:eastAsia="zh-CN"/>
        </w:rPr>
        <w:t>会</w:t>
      </w:r>
      <w:r w:rsidR="00F56343">
        <w:rPr>
          <w:rFonts w:ascii="宋体" w:eastAsia="宋体" w:hAnsi="宋体" w:cs="MS Mincho" w:hint="eastAsia"/>
          <w:bCs/>
          <w:sz w:val="24"/>
          <w:lang w:eastAsia="zh-CN"/>
        </w:rPr>
        <w:t>在新创立的图像容器中</w:t>
      </w:r>
      <w:r>
        <w:rPr>
          <w:rFonts w:ascii="宋体" w:eastAsia="宋体" w:hAnsi="宋体" w:cs="MS Mincho" w:hint="eastAsia"/>
          <w:bCs/>
          <w:sz w:val="24"/>
          <w:lang w:eastAsia="zh-CN"/>
        </w:rPr>
        <w:t>被置为白色</w:t>
      </w:r>
      <w:r w:rsidR="00F56343">
        <w:rPr>
          <w:rFonts w:ascii="宋体" w:eastAsia="宋体" w:hAnsi="宋体" w:cs="MS Mincho" w:hint="eastAsia"/>
          <w:bCs/>
          <w:sz w:val="24"/>
          <w:lang w:eastAsia="zh-CN"/>
        </w:rPr>
        <w:t>，迭代初步结果就是灰白的掩模图。之后，</w:t>
      </w:r>
      <w:r w:rsidR="00F56343" w:rsidRPr="00F56343">
        <w:rPr>
          <w:rFonts w:ascii="宋体" w:eastAsia="宋体" w:hAnsi="宋体" w:cs="MS Mincho" w:hint="eastAsia"/>
          <w:bCs/>
          <w:sz w:val="24"/>
          <w:lang w:eastAsia="zh-CN"/>
        </w:rPr>
        <w:t>把灰白图中获取到的掩模信息保存到彩色图中，</w:t>
      </w:r>
      <w:r w:rsidR="00F56343">
        <w:rPr>
          <w:rFonts w:ascii="宋体" w:eastAsia="宋体" w:hAnsi="宋体" w:cs="MS Mincho" w:hint="eastAsia"/>
          <w:bCs/>
          <w:sz w:val="24"/>
          <w:lang w:eastAsia="zh-CN"/>
        </w:rPr>
        <w:t>即可</w:t>
      </w:r>
      <w:r w:rsidR="00F56343" w:rsidRPr="00F56343">
        <w:rPr>
          <w:rFonts w:ascii="宋体" w:eastAsia="宋体" w:hAnsi="宋体" w:cs="MS Mincho" w:hint="eastAsia"/>
          <w:bCs/>
          <w:sz w:val="24"/>
          <w:lang w:eastAsia="zh-CN"/>
        </w:rPr>
        <w:t>实现彩色图的掩模</w:t>
      </w:r>
      <w:r w:rsidR="00F56343">
        <w:rPr>
          <w:rFonts w:ascii="宋体" w:eastAsia="宋体" w:hAnsi="宋体" w:cs="MS Mincho" w:hint="eastAsia"/>
          <w:bCs/>
          <w:sz w:val="24"/>
          <w:lang w:eastAsia="zh-CN"/>
        </w:rPr>
        <w:t>。</w:t>
      </w:r>
    </w:p>
    <w:p w:rsidR="00F56343" w:rsidRPr="00F56343" w:rsidRDefault="00F56343" w:rsidP="00F56343">
      <w:pPr>
        <w:snapToGrid w:val="0"/>
        <w:spacing w:after="0" w:line="360" w:lineRule="auto"/>
        <w:ind w:firstLine="660"/>
        <w:jc w:val="both"/>
        <w:rPr>
          <w:rFonts w:ascii="宋体" w:eastAsia="宋体" w:hAnsi="宋体" w:cs="MS Mincho" w:hint="eastAsia"/>
          <w:bCs/>
          <w:sz w:val="24"/>
          <w:lang w:eastAsia="zh-CN"/>
        </w:rPr>
      </w:pPr>
      <w:proofErr w:type="gramStart"/>
      <w:r>
        <w:rPr>
          <w:rFonts w:ascii="宋体" w:eastAsia="宋体" w:hAnsi="宋体" w:cs="MS Mincho" w:hint="eastAsia"/>
          <w:bCs/>
          <w:sz w:val="24"/>
          <w:lang w:eastAsia="zh-CN"/>
        </w:rPr>
        <w:t>人脸框取与</w:t>
      </w:r>
      <w:proofErr w:type="gramEnd"/>
      <w:r>
        <w:rPr>
          <w:rFonts w:ascii="宋体" w:eastAsia="宋体" w:hAnsi="宋体" w:cs="MS Mincho" w:hint="eastAsia"/>
          <w:bCs/>
          <w:sz w:val="24"/>
          <w:lang w:eastAsia="zh-CN"/>
        </w:rPr>
        <w:t>人脸图像勾勒实现手段类似，都是通过导入已被训练好的识别库中的识别函数实现，前者为用户提供多人场景下的人脸捕获，后者为用户提供针对单张脸的轮廓提取。这里以后者为例进行说明，这里主要用到了封装好的</w:t>
      </w:r>
      <w:r w:rsidRPr="00F56343">
        <w:rPr>
          <w:rFonts w:ascii="宋体" w:eastAsia="宋体" w:hAnsi="宋体" w:cs="MS Mincho"/>
          <w:bCs/>
          <w:sz w:val="24"/>
          <w:lang w:eastAsia="zh-CN"/>
        </w:rPr>
        <w:t>face_recognition</w:t>
      </w:r>
      <w:r>
        <w:rPr>
          <w:rFonts w:ascii="宋体" w:eastAsia="宋体" w:hAnsi="宋体" w:cs="MS Mincho" w:hint="eastAsia"/>
          <w:bCs/>
          <w:sz w:val="24"/>
          <w:lang w:eastAsia="zh-CN"/>
        </w:rPr>
        <w:t>下的</w:t>
      </w:r>
      <w:r w:rsidRPr="00F56343">
        <w:rPr>
          <w:rFonts w:ascii="宋体" w:eastAsia="宋体" w:hAnsi="宋体" w:cs="MS Mincho"/>
          <w:bCs/>
          <w:sz w:val="24"/>
          <w:lang w:eastAsia="zh-CN"/>
        </w:rPr>
        <w:t>face_landmarks</w:t>
      </w:r>
      <w:r>
        <w:rPr>
          <w:rFonts w:ascii="宋体" w:eastAsia="宋体" w:hAnsi="宋体" w:cs="MS Mincho" w:hint="eastAsia"/>
          <w:bCs/>
          <w:sz w:val="24"/>
          <w:lang w:eastAsia="zh-CN"/>
        </w:rPr>
        <w:t>函数，它为系统提供了详细的人脸识别逻辑，返回一个具有九个区域</w:t>
      </w:r>
      <w:proofErr w:type="gramStart"/>
      <w:r>
        <w:rPr>
          <w:rFonts w:ascii="宋体" w:eastAsia="宋体" w:hAnsi="宋体" w:cs="MS Mincho" w:hint="eastAsia"/>
          <w:bCs/>
          <w:sz w:val="24"/>
          <w:lang w:eastAsia="zh-CN"/>
        </w:rPr>
        <w:t>坐标点集的</w:t>
      </w:r>
      <w:proofErr w:type="gramEnd"/>
      <w:r>
        <w:rPr>
          <w:rFonts w:ascii="宋体" w:eastAsia="宋体" w:hAnsi="宋体" w:cs="MS Mincho" w:hint="eastAsia"/>
          <w:bCs/>
          <w:sz w:val="24"/>
          <w:lang w:eastAsia="zh-CN"/>
        </w:rPr>
        <w:t>列表。我们只需要简单的遍历列表，就可以勾勒出包括左右眼，鼻子，下巴，嘴唇等</w:t>
      </w:r>
      <w:r w:rsidR="0043512C">
        <w:rPr>
          <w:rFonts w:ascii="宋体" w:eastAsia="宋体" w:hAnsi="宋体" w:cs="MS Mincho" w:hint="eastAsia"/>
          <w:bCs/>
          <w:sz w:val="24"/>
          <w:lang w:eastAsia="zh-CN"/>
        </w:rPr>
        <w:t>人脸特征。这个功能能为后续人脸美化模块提供详尽的美化区域信息，做到分区域美化的功能，后续美化部分会提及</w:t>
      </w:r>
      <w:bookmarkStart w:id="3" w:name="_GoBack"/>
      <w:bookmarkEnd w:id="3"/>
      <w:r w:rsidR="0043512C">
        <w:rPr>
          <w:rFonts w:ascii="宋体" w:eastAsia="宋体" w:hAnsi="宋体" w:cs="MS Mincho" w:hint="eastAsia"/>
          <w:bCs/>
          <w:sz w:val="24"/>
          <w:lang w:eastAsia="zh-CN"/>
        </w:rPr>
        <w:t>。</w:t>
      </w:r>
    </w:p>
    <w:p w:rsidR="00F56343" w:rsidRPr="00F56343" w:rsidRDefault="00F56343" w:rsidP="00F56343">
      <w:pPr>
        <w:snapToGrid w:val="0"/>
        <w:spacing w:after="0" w:line="360" w:lineRule="auto"/>
        <w:ind w:firstLine="660"/>
        <w:jc w:val="both"/>
        <w:rPr>
          <w:rFonts w:ascii="宋体" w:eastAsia="宋体" w:hAnsi="宋体" w:cs="MS Mincho" w:hint="eastAsia"/>
          <w:bCs/>
          <w:sz w:val="24"/>
          <w:lang w:eastAsia="zh-CN"/>
        </w:rPr>
      </w:pPr>
    </w:p>
    <w:p w:rsidR="00EE4B9A" w:rsidRPr="00F56343" w:rsidRDefault="00EE4B9A" w:rsidP="00EE4B9A">
      <w:pPr>
        <w:snapToGrid w:val="0"/>
        <w:spacing w:after="0" w:line="360" w:lineRule="auto"/>
        <w:ind w:firstLine="660"/>
        <w:jc w:val="both"/>
        <w:rPr>
          <w:rFonts w:ascii="宋体" w:eastAsia="宋体" w:hAnsi="宋体" w:cs="MS Mincho" w:hint="eastAsia"/>
          <w:bCs/>
          <w:sz w:val="24"/>
          <w:lang w:eastAsia="zh-CN"/>
        </w:rPr>
      </w:pPr>
    </w:p>
    <w:p w:rsidR="00EE4B9A" w:rsidRPr="00EE4B9A" w:rsidRDefault="00EE4B9A" w:rsidP="00E6554D">
      <w:pPr>
        <w:snapToGrid w:val="0"/>
        <w:spacing w:after="0" w:line="360" w:lineRule="auto"/>
        <w:ind w:firstLine="660"/>
        <w:jc w:val="both"/>
        <w:rPr>
          <w:rFonts w:ascii="宋体" w:eastAsia="宋体" w:hAnsi="宋体" w:cs="MS Mincho" w:hint="eastAsia"/>
          <w:bCs/>
          <w:sz w:val="24"/>
          <w:lang w:eastAsia="zh-CN"/>
        </w:rPr>
      </w:pPr>
    </w:p>
    <w:p w:rsidR="00EE4B9A" w:rsidRPr="00E6554D" w:rsidRDefault="00EE4B9A" w:rsidP="00E6554D">
      <w:pPr>
        <w:snapToGrid w:val="0"/>
        <w:spacing w:after="0" w:line="360" w:lineRule="auto"/>
        <w:ind w:firstLine="660"/>
        <w:jc w:val="both"/>
        <w:rPr>
          <w:rFonts w:ascii="宋体" w:eastAsia="宋体" w:hAnsi="宋体" w:cs="MS Mincho" w:hint="eastAsia"/>
          <w:bCs/>
          <w:sz w:val="24"/>
          <w:lang w:eastAsia="zh-CN"/>
        </w:rPr>
      </w:pPr>
    </w:p>
    <w:p w:rsidR="00E6554D" w:rsidRPr="00E6554D" w:rsidRDefault="00E6554D" w:rsidP="00E6554D">
      <w:pPr>
        <w:snapToGrid w:val="0"/>
        <w:spacing w:after="0" w:line="360" w:lineRule="auto"/>
        <w:ind w:firstLine="660"/>
        <w:jc w:val="both"/>
        <w:rPr>
          <w:rFonts w:ascii="宋体" w:eastAsia="宋体" w:hAnsi="宋体" w:cs="MS Mincho" w:hint="eastAsia"/>
          <w:bCs/>
          <w:sz w:val="24"/>
          <w:lang w:eastAsia="zh-CN"/>
        </w:rPr>
      </w:pPr>
    </w:p>
    <w:p w:rsidR="00E6554D" w:rsidRPr="00E6554D" w:rsidRDefault="00E6554D" w:rsidP="00E6554D">
      <w:pPr>
        <w:snapToGrid w:val="0"/>
        <w:spacing w:after="0" w:line="360" w:lineRule="auto"/>
        <w:ind w:firstLine="660"/>
        <w:jc w:val="both"/>
        <w:rPr>
          <w:rFonts w:ascii="宋体" w:eastAsia="宋体" w:hAnsi="宋体" w:hint="eastAsia"/>
          <w:b/>
          <w:sz w:val="24"/>
          <w:lang w:eastAsia="zh-CN"/>
        </w:rPr>
      </w:pPr>
    </w:p>
    <w:p w:rsidR="00626B63" w:rsidRPr="00626B63" w:rsidRDefault="00626B63" w:rsidP="00626B63">
      <w:pPr>
        <w:snapToGrid w:val="0"/>
        <w:spacing w:after="0" w:line="360" w:lineRule="auto"/>
        <w:ind w:firstLine="660"/>
        <w:jc w:val="both"/>
        <w:rPr>
          <w:rFonts w:ascii="宋体" w:eastAsia="宋体" w:hAnsi="宋体" w:hint="eastAsia"/>
          <w:bCs/>
          <w:sz w:val="24"/>
          <w:lang w:eastAsia="zh-CN"/>
        </w:rPr>
      </w:pPr>
    </w:p>
    <w:p w:rsidR="00626B63" w:rsidRPr="00626B63" w:rsidRDefault="00626B63" w:rsidP="00626B63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</w:p>
    <w:p w:rsidR="006B69F7" w:rsidRPr="006B69F7" w:rsidRDefault="006B69F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</w:p>
    <w:p w:rsidR="006B69F7" w:rsidRPr="006B69F7" w:rsidRDefault="006B69F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</w:p>
    <w:p w:rsidR="006B69F7" w:rsidRPr="006B69F7" w:rsidRDefault="006B69F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</w:p>
    <w:p w:rsidR="00476F98" w:rsidRPr="006B69F7" w:rsidRDefault="00476F98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</w:p>
    <w:p w:rsidR="006B69F7" w:rsidRPr="006B69F7" w:rsidRDefault="006B69F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</w:p>
    <w:p w:rsidR="00476F98" w:rsidRPr="00476F98" w:rsidRDefault="00476F98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bCs/>
          <w:sz w:val="24"/>
          <w:lang w:eastAsia="zh-CN"/>
        </w:rPr>
      </w:pPr>
    </w:p>
    <w:p w:rsidR="00476F98" w:rsidRPr="00476F98" w:rsidRDefault="00476F98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</w:p>
    <w:p w:rsidR="004B1C69" w:rsidRDefault="004B1C69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</w:p>
    <w:p w:rsidR="004B1C69" w:rsidRPr="004B1C69" w:rsidRDefault="004B1C69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</w:p>
    <w:p w:rsidR="00D130E7" w:rsidRPr="004B1C69" w:rsidRDefault="00D130E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</w:p>
    <w:p w:rsidR="00D130E7" w:rsidRPr="00D130E7" w:rsidRDefault="00D130E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</w:p>
    <w:p w:rsidR="00D130E7" w:rsidRPr="00D130E7" w:rsidRDefault="00D130E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</w:p>
    <w:p w:rsidR="00D130E7" w:rsidRPr="00D130E7" w:rsidRDefault="00D130E7" w:rsidP="008A5B76">
      <w:pPr>
        <w:snapToGrid w:val="0"/>
        <w:spacing w:after="0" w:line="360" w:lineRule="auto"/>
        <w:ind w:left="660"/>
        <w:jc w:val="both"/>
        <w:rPr>
          <w:rFonts w:ascii="宋体" w:eastAsia="宋体" w:hAnsi="宋体"/>
          <w:sz w:val="24"/>
          <w:lang w:eastAsia="zh-CN"/>
        </w:rPr>
      </w:pPr>
    </w:p>
    <w:p w:rsidR="00D130E7" w:rsidRPr="00D130E7" w:rsidRDefault="00D130E7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</w:p>
    <w:p w:rsidR="007513FF" w:rsidRPr="007513FF" w:rsidRDefault="007513FF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</w:p>
    <w:p w:rsidR="006F1C81" w:rsidRPr="006F1C81" w:rsidRDefault="006F1C81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</w:p>
    <w:p w:rsidR="00075F42" w:rsidRPr="006F1C81" w:rsidRDefault="00075F42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</w:p>
    <w:p w:rsidR="00075F42" w:rsidRPr="00075F42" w:rsidRDefault="00075F42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</w:p>
    <w:p w:rsidR="00075F42" w:rsidRPr="00075F42" w:rsidRDefault="00075F42" w:rsidP="008A5B76">
      <w:pPr>
        <w:snapToGrid w:val="0"/>
        <w:spacing w:after="0" w:line="360" w:lineRule="auto"/>
        <w:ind w:firstLine="660"/>
        <w:jc w:val="both"/>
        <w:rPr>
          <w:rFonts w:ascii="宋体" w:eastAsia="宋体" w:hAnsi="宋体"/>
          <w:sz w:val="24"/>
          <w:lang w:eastAsia="zh-CN"/>
        </w:rPr>
      </w:pPr>
    </w:p>
    <w:p w:rsidR="002C1E7E" w:rsidRDefault="002C1E7E" w:rsidP="008A5B76">
      <w:pPr>
        <w:snapToGrid w:val="0"/>
        <w:spacing w:after="0" w:line="360" w:lineRule="auto"/>
        <w:jc w:val="both"/>
        <w:rPr>
          <w:rFonts w:ascii="宋体" w:eastAsia="宋体" w:hAnsi="宋体"/>
          <w:b/>
          <w:sz w:val="32"/>
          <w:lang w:eastAsia="zh-CN"/>
        </w:rPr>
      </w:pPr>
      <w:r>
        <w:rPr>
          <w:rFonts w:ascii="宋体" w:eastAsia="宋体" w:hAnsi="宋体" w:hint="eastAsia"/>
          <w:b/>
          <w:sz w:val="32"/>
          <w:lang w:eastAsia="zh-CN"/>
        </w:rPr>
        <w:t>三、环境配置</w:t>
      </w:r>
    </w:p>
    <w:p w:rsidR="002C1E7E" w:rsidRDefault="002C1E7E" w:rsidP="008A5B76">
      <w:pPr>
        <w:snapToGrid w:val="0"/>
        <w:spacing w:after="0" w:line="360" w:lineRule="auto"/>
        <w:ind w:firstLineChars="100" w:firstLine="321"/>
        <w:jc w:val="both"/>
        <w:rPr>
          <w:rFonts w:ascii="宋体" w:eastAsia="宋体" w:hAnsi="宋体"/>
          <w:b/>
          <w:sz w:val="32"/>
          <w:lang w:eastAsia="zh-CN"/>
        </w:rPr>
      </w:pPr>
    </w:p>
    <w:p w:rsidR="002C1E7E" w:rsidRDefault="002C1E7E" w:rsidP="008A5B76">
      <w:pPr>
        <w:snapToGrid w:val="0"/>
        <w:spacing w:after="0" w:line="360" w:lineRule="auto"/>
        <w:jc w:val="both"/>
        <w:rPr>
          <w:rFonts w:ascii="宋体" w:eastAsia="宋体" w:hAnsi="宋体"/>
          <w:b/>
          <w:sz w:val="32"/>
          <w:lang w:eastAsia="zh-CN"/>
        </w:rPr>
      </w:pPr>
      <w:r>
        <w:rPr>
          <w:rFonts w:ascii="宋体" w:eastAsia="宋体" w:hAnsi="宋体" w:hint="eastAsia"/>
          <w:b/>
          <w:sz w:val="32"/>
          <w:lang w:eastAsia="zh-CN"/>
        </w:rPr>
        <w:t>四、操作说明</w:t>
      </w:r>
    </w:p>
    <w:p w:rsidR="002C1E7E" w:rsidRDefault="002C1E7E" w:rsidP="008A5B76">
      <w:pPr>
        <w:snapToGrid w:val="0"/>
        <w:spacing w:after="0" w:line="360" w:lineRule="auto"/>
        <w:ind w:firstLineChars="100" w:firstLine="321"/>
        <w:jc w:val="both"/>
        <w:rPr>
          <w:rFonts w:ascii="宋体" w:eastAsia="宋体" w:hAnsi="宋体"/>
          <w:b/>
          <w:sz w:val="32"/>
          <w:lang w:eastAsia="zh-CN"/>
        </w:rPr>
      </w:pPr>
    </w:p>
    <w:p w:rsidR="002C1E7E" w:rsidRDefault="002C1E7E" w:rsidP="008A5B76">
      <w:pPr>
        <w:snapToGrid w:val="0"/>
        <w:spacing w:after="0" w:line="360" w:lineRule="auto"/>
        <w:jc w:val="both"/>
        <w:rPr>
          <w:rFonts w:ascii="宋体" w:eastAsia="宋体" w:hAnsi="宋体"/>
          <w:b/>
          <w:sz w:val="32"/>
          <w:lang w:eastAsia="zh-CN"/>
        </w:rPr>
      </w:pPr>
      <w:r>
        <w:rPr>
          <w:rFonts w:ascii="宋体" w:eastAsia="宋体" w:hAnsi="宋体" w:hint="eastAsia"/>
          <w:b/>
          <w:sz w:val="32"/>
          <w:lang w:eastAsia="zh-CN"/>
        </w:rPr>
        <w:t>五、难点与收获</w:t>
      </w:r>
    </w:p>
    <w:p w:rsidR="002C1E7E" w:rsidRDefault="002C1E7E" w:rsidP="008A5B76">
      <w:pPr>
        <w:snapToGrid w:val="0"/>
        <w:spacing w:after="0" w:line="360" w:lineRule="auto"/>
        <w:ind w:firstLineChars="100" w:firstLine="321"/>
        <w:jc w:val="both"/>
        <w:rPr>
          <w:rFonts w:ascii="宋体" w:eastAsia="宋体" w:hAnsi="宋体"/>
          <w:b/>
          <w:sz w:val="32"/>
          <w:lang w:eastAsia="zh-CN"/>
        </w:rPr>
      </w:pPr>
    </w:p>
    <w:p w:rsidR="002C1E7E" w:rsidRPr="002C1E7E" w:rsidRDefault="002C1E7E" w:rsidP="008A5B76">
      <w:pPr>
        <w:snapToGrid w:val="0"/>
        <w:spacing w:after="0" w:line="360" w:lineRule="auto"/>
        <w:ind w:firstLineChars="100" w:firstLine="321"/>
        <w:jc w:val="both"/>
        <w:rPr>
          <w:rFonts w:ascii="宋体" w:eastAsia="宋体" w:hAnsi="宋体"/>
          <w:b/>
          <w:sz w:val="32"/>
          <w:lang w:eastAsia="zh-CN"/>
        </w:rPr>
      </w:pPr>
    </w:p>
    <w:p w:rsidR="002B0744" w:rsidRPr="002C1E7E" w:rsidRDefault="002B0744" w:rsidP="008A5B76">
      <w:pPr>
        <w:autoSpaceDE w:val="0"/>
        <w:autoSpaceDN w:val="0"/>
        <w:snapToGrid w:val="0"/>
        <w:spacing w:after="0" w:line="360" w:lineRule="auto"/>
        <w:ind w:firstLineChars="100" w:firstLine="240"/>
        <w:jc w:val="both"/>
        <w:rPr>
          <w:rFonts w:ascii="宋体" w:eastAsia="宋体" w:hAnsi="宋体"/>
          <w:sz w:val="24"/>
          <w:szCs w:val="24"/>
          <w:lang w:eastAsia="zh-CN"/>
        </w:rPr>
      </w:pPr>
    </w:p>
    <w:p w:rsidR="002B0744" w:rsidRPr="002B0744" w:rsidRDefault="002B0744" w:rsidP="008A5B76">
      <w:pPr>
        <w:autoSpaceDE w:val="0"/>
        <w:autoSpaceDN w:val="0"/>
        <w:snapToGrid w:val="0"/>
        <w:spacing w:after="0" w:line="360" w:lineRule="auto"/>
        <w:ind w:firstLineChars="100" w:firstLine="240"/>
        <w:jc w:val="both"/>
        <w:rPr>
          <w:rFonts w:ascii="宋体" w:eastAsia="宋体" w:hAnsi="宋体"/>
          <w:sz w:val="24"/>
          <w:szCs w:val="24"/>
          <w:lang w:eastAsia="zh-CN"/>
        </w:rPr>
      </w:pPr>
    </w:p>
    <w:sectPr w:rsidR="002B0744" w:rsidRPr="002B0744" w:rsidSect="00034616">
      <w:pgSz w:w="11906" w:h="16838"/>
      <w:pgMar w:top="738" w:right="1440" w:bottom="1440" w:left="1440" w:header="720" w:footer="720" w:gutter="0"/>
      <w:cols w:space="720" w:equalWidth="0">
        <w:col w:w="9026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4E1" w:rsidRDefault="003944E1" w:rsidP="002B0744">
      <w:pPr>
        <w:spacing w:after="0" w:line="240" w:lineRule="auto"/>
      </w:pPr>
      <w:r>
        <w:separator/>
      </w:r>
    </w:p>
  </w:endnote>
  <w:endnote w:type="continuationSeparator" w:id="0">
    <w:p w:rsidR="003944E1" w:rsidRDefault="003944E1" w:rsidP="002B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4E1" w:rsidRDefault="003944E1" w:rsidP="002B0744">
      <w:pPr>
        <w:spacing w:after="0" w:line="240" w:lineRule="auto"/>
      </w:pPr>
      <w:r>
        <w:separator/>
      </w:r>
    </w:p>
  </w:footnote>
  <w:footnote w:type="continuationSeparator" w:id="0">
    <w:p w:rsidR="003944E1" w:rsidRDefault="003944E1" w:rsidP="002B0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1D3835"/>
    <w:multiLevelType w:val="hybridMultilevel"/>
    <w:tmpl w:val="A5A2D07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211D95"/>
    <w:multiLevelType w:val="hybridMultilevel"/>
    <w:tmpl w:val="DE0CF99C"/>
    <w:lvl w:ilvl="0" w:tplc="0409001B">
      <w:start w:val="1"/>
      <w:numFmt w:val="lowerRoman"/>
      <w:lvlText w:val="%1."/>
      <w:lvlJc w:val="righ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43654EFF"/>
    <w:multiLevelType w:val="hybridMultilevel"/>
    <w:tmpl w:val="CA8E5868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2FD2CB9"/>
    <w:multiLevelType w:val="hybridMultilevel"/>
    <w:tmpl w:val="D81405B0"/>
    <w:lvl w:ilvl="0" w:tplc="04090001">
      <w:start w:val="1"/>
      <w:numFmt w:val="bullet"/>
      <w:lvlText w:val=""/>
      <w:lvlJc w:val="left"/>
      <w:pPr>
        <w:ind w:left="9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4" w:hanging="420"/>
      </w:pPr>
      <w:rPr>
        <w:rFonts w:ascii="Wingdings" w:hAnsi="Wingdings" w:hint="default"/>
      </w:rPr>
    </w:lvl>
  </w:abstractNum>
  <w:abstractNum w:abstractNumId="13" w15:restartNumberingAfterBreak="0">
    <w:nsid w:val="738D300E"/>
    <w:multiLevelType w:val="hybridMultilevel"/>
    <w:tmpl w:val="8FE47F6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GrammaticalErrors/>
  <w:activeWritingStyle w:appName="MSWord" w:lang="zh-CN" w:vendorID="64" w:dllVersion="0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F42"/>
    <w:rsid w:val="000D1413"/>
    <w:rsid w:val="000F158E"/>
    <w:rsid w:val="0015074B"/>
    <w:rsid w:val="001B5E49"/>
    <w:rsid w:val="0029639D"/>
    <w:rsid w:val="002B0744"/>
    <w:rsid w:val="002C1E7E"/>
    <w:rsid w:val="00326F90"/>
    <w:rsid w:val="0039347F"/>
    <w:rsid w:val="00393ECB"/>
    <w:rsid w:val="003944E1"/>
    <w:rsid w:val="003A65DB"/>
    <w:rsid w:val="0043512C"/>
    <w:rsid w:val="00476F98"/>
    <w:rsid w:val="004B1C69"/>
    <w:rsid w:val="005C6B67"/>
    <w:rsid w:val="00626B63"/>
    <w:rsid w:val="00663C94"/>
    <w:rsid w:val="006939A3"/>
    <w:rsid w:val="006B69F7"/>
    <w:rsid w:val="006E059F"/>
    <w:rsid w:val="006F1C81"/>
    <w:rsid w:val="00701C95"/>
    <w:rsid w:val="007513FF"/>
    <w:rsid w:val="007E4706"/>
    <w:rsid w:val="00860701"/>
    <w:rsid w:val="008A5657"/>
    <w:rsid w:val="008A5B76"/>
    <w:rsid w:val="009A5238"/>
    <w:rsid w:val="00A14B87"/>
    <w:rsid w:val="00AA1D8D"/>
    <w:rsid w:val="00AC01F7"/>
    <w:rsid w:val="00AD5020"/>
    <w:rsid w:val="00B47730"/>
    <w:rsid w:val="00B82CE7"/>
    <w:rsid w:val="00C14787"/>
    <w:rsid w:val="00CA762B"/>
    <w:rsid w:val="00CB0664"/>
    <w:rsid w:val="00CB0F44"/>
    <w:rsid w:val="00D130E7"/>
    <w:rsid w:val="00E6554D"/>
    <w:rsid w:val="00E71D8C"/>
    <w:rsid w:val="00E73C6C"/>
    <w:rsid w:val="00EB23D6"/>
    <w:rsid w:val="00EC4C07"/>
    <w:rsid w:val="00EE4B9A"/>
    <w:rsid w:val="00F01C4D"/>
    <w:rsid w:val="00F37423"/>
    <w:rsid w:val="00F56343"/>
    <w:rsid w:val="00F81C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3EA7B9"/>
  <w14:defaultImageDpi w14:val="330"/>
  <w15:docId w15:val="{BF2DD459-6C04-4FC4-A3C2-937D1556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AD5020"/>
    <w:rPr>
      <w:rFonts w:ascii="Courier New" w:hAnsi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AD5020"/>
    <w:rPr>
      <w:rFonts w:ascii="Courier New" w:hAnsi="Courier New"/>
      <w:sz w:val="20"/>
      <w:szCs w:val="20"/>
    </w:rPr>
  </w:style>
  <w:style w:type="character" w:styleId="aff9">
    <w:name w:val="Hyperlink"/>
    <w:basedOn w:val="a2"/>
    <w:uiPriority w:val="99"/>
    <w:unhideWhenUsed/>
    <w:rsid w:val="00393ECB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393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A84452-860D-4EB9-9ADE-4741A5A17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MECHREVO</cp:lastModifiedBy>
  <cp:revision>2</cp:revision>
  <dcterms:created xsi:type="dcterms:W3CDTF">2022-06-07T07:07:00Z</dcterms:created>
  <dcterms:modified xsi:type="dcterms:W3CDTF">2022-06-07T07:07:00Z</dcterms:modified>
  <cp:category/>
</cp:coreProperties>
</file>